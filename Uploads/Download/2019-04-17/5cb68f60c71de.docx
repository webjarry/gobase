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3804"/>
        <w:rPr>
          <w:rFonts w:ascii="Times New Roman"/>
          <w:b w:val="0"/>
        </w:rPr>
      </w:pPr>
      <w:r>
        <w:rPr>
          <w:rFonts w:ascii="Times New Roman"/>
          <w:b w:val="0"/>
        </w:rPr>
        <mc:AlternateContent>
          <mc:Choice Requires="wpg">
            <w:drawing>
              <wp:inline distT="0" distB="0" distL="114300" distR="114300">
                <wp:extent cx="1882140" cy="896620"/>
                <wp:effectExtent l="635" t="635" r="3175" b="17145"/>
                <wp:docPr id="26" name="组合 2"/>
                <wp:cNvGraphicFramePr/>
                <a:graphic xmlns:a="http://schemas.openxmlformats.org/drawingml/2006/main">
                  <a:graphicData uri="http://schemas.microsoft.com/office/word/2010/wordprocessingGroup">
                    <wpg:wgp>
                      <wpg:cNvGrpSpPr/>
                      <wpg:grpSpPr>
                        <a:xfrm>
                          <a:off x="0" y="0"/>
                          <a:ext cx="1882140" cy="896620"/>
                          <a:chOff x="0" y="0"/>
                          <a:chExt cx="2964" cy="1412"/>
                        </a:xfrm>
                      </wpg:grpSpPr>
                      <wps:wsp>
                        <wps:cNvPr id="23" name="直线 3"/>
                        <wps:cNvCnPr/>
                        <wps:spPr>
                          <a:xfrm flipV="1">
                            <a:off x="8" y="8"/>
                            <a:ext cx="2948" cy="1396"/>
                          </a:xfrm>
                          <a:prstGeom prst="line">
                            <a:avLst/>
                          </a:prstGeom>
                          <a:ln w="9525" cap="flat" cmpd="sng">
                            <a:solidFill>
                              <a:srgbClr val="000000"/>
                            </a:solidFill>
                            <a:prstDash val="solid"/>
                            <a:headEnd type="none" w="med" len="med"/>
                            <a:tailEnd type="none" w="med" len="med"/>
                          </a:ln>
                        </wps:spPr>
                        <wps:bodyPr upright="1"/>
                      </wps:wsp>
                      <wps:wsp>
                        <wps:cNvPr id="24" name="直线 4"/>
                        <wps:cNvCnPr/>
                        <wps:spPr>
                          <a:xfrm>
                            <a:off x="8" y="8"/>
                            <a:ext cx="2948" cy="1396"/>
                          </a:xfrm>
                          <a:prstGeom prst="line">
                            <a:avLst/>
                          </a:prstGeom>
                          <a:ln w="9525" cap="flat" cmpd="sng">
                            <a:solidFill>
                              <a:srgbClr val="000000"/>
                            </a:solidFill>
                            <a:prstDash val="solid"/>
                            <a:headEnd type="none" w="med" len="med"/>
                            <a:tailEnd type="none" w="med" len="med"/>
                          </a:ln>
                        </wps:spPr>
                        <wps:bodyPr upright="1"/>
                      </wps:wsp>
                      <wps:wsp>
                        <wps:cNvPr id="25" name="文本框 5"/>
                        <wps:cNvSpPr txBox="1"/>
                        <wps:spPr>
                          <a:xfrm>
                            <a:off x="7" y="7"/>
                            <a:ext cx="2949" cy="1397"/>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rFonts w:ascii="Times New Roman"/>
                                  <w:sz w:val="20"/>
                                </w:rPr>
                              </w:pPr>
                            </w:p>
                            <w:p>
                              <w:pPr>
                                <w:spacing w:before="0" w:line="240" w:lineRule="auto"/>
                                <w:rPr>
                                  <w:rFonts w:ascii="Times New Roman"/>
                                  <w:sz w:val="20"/>
                                </w:rPr>
                              </w:pPr>
                            </w:p>
                            <w:p>
                              <w:pPr>
                                <w:spacing w:before="0" w:line="240" w:lineRule="auto"/>
                                <w:rPr>
                                  <w:rFonts w:ascii="Times New Roman"/>
                                  <w:sz w:val="20"/>
                                </w:rPr>
                              </w:pPr>
                            </w:p>
                            <w:p>
                              <w:pPr>
                                <w:spacing w:before="170"/>
                                <w:ind w:right="1152"/>
                                <w:jc w:val="center"/>
                                <w:rPr>
                                  <w:rFonts w:hint="default" w:ascii="Calibri" w:eastAsia="微软雅黑"/>
                                  <w:sz w:val="21"/>
                                  <w:lang w:val="en-US" w:eastAsia="zh-CN"/>
                                </w:rPr>
                              </w:pPr>
                              <w:r>
                                <w:rPr>
                                  <w:rFonts w:hint="eastAsia" w:ascii="Calibri"/>
                                  <w:sz w:val="21"/>
                                  <w:lang w:val="en-US" w:eastAsia="zh-CN"/>
                                </w:rPr>
                                <w:t xml:space="preserve">                       banner</w:t>
                              </w:r>
                            </w:p>
                          </w:txbxContent>
                        </wps:txbx>
                        <wps:bodyPr lIns="0" tIns="0" rIns="0" bIns="0" upright="1"/>
                      </wps:wsp>
                    </wpg:wgp>
                  </a:graphicData>
                </a:graphic>
              </wp:inline>
            </w:drawing>
          </mc:Choice>
          <mc:Fallback>
            <w:pict>
              <v:group id="组合 2" o:spid="_x0000_s1026" o:spt="203" style="height:70.6pt;width:148.2pt;" coordsize="2964,1412" o:gfxdata="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gJT/+NYAAAAFAQAADwAAAAAAAAABACAAAAAiAAAAZHJzL2Rvd25yZXYueG1sUEsBAhQA&#10;FAAAAAgAh07iQGWCTnvYAgAAEAkAAA4AAAAAAAAAAQAgAAAAJQEAAGRycy9lMm9Eb2MueG1sUEsF&#10;BgAAAAAGAAYAWQEAAG8GAAAAAA==&#10;">
                <o:lock v:ext="edit" aspectratio="f"/>
                <v:line id="直线 3" o:spid="_x0000_s1026" o:spt="20" style="position:absolute;left:8;top:8;flip:y;height:1396;width:2948;"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 o:spid="_x0000_s1026" o:spt="20" style="position:absolute;left:8;top:8;height:1396;width:2948;"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5" o:spid="_x0000_s1026" o:spt="202" type="#_x0000_t202" style="position:absolute;left:7;top:7;height:1397;width:2949;" filled="f" stroked="t" coordsize="21600,21600" o:gfxdata="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PZWP7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0" w:line="240" w:lineRule="auto"/>
                          <w:rPr>
                            <w:rFonts w:ascii="Times New Roman"/>
                            <w:sz w:val="20"/>
                          </w:rPr>
                        </w:pPr>
                      </w:p>
                      <w:p>
                        <w:pPr>
                          <w:spacing w:before="0" w:line="240" w:lineRule="auto"/>
                          <w:rPr>
                            <w:rFonts w:ascii="Times New Roman"/>
                            <w:sz w:val="20"/>
                          </w:rPr>
                        </w:pPr>
                      </w:p>
                      <w:p>
                        <w:pPr>
                          <w:spacing w:before="0" w:line="240" w:lineRule="auto"/>
                          <w:rPr>
                            <w:rFonts w:ascii="Times New Roman"/>
                            <w:sz w:val="20"/>
                          </w:rPr>
                        </w:pPr>
                      </w:p>
                      <w:p>
                        <w:pPr>
                          <w:spacing w:before="170"/>
                          <w:ind w:right="1152"/>
                          <w:jc w:val="center"/>
                          <w:rPr>
                            <w:rFonts w:hint="default" w:ascii="Calibri" w:eastAsia="微软雅黑"/>
                            <w:sz w:val="21"/>
                            <w:lang w:val="en-US" w:eastAsia="zh-CN"/>
                          </w:rPr>
                        </w:pPr>
                        <w:r>
                          <w:rPr>
                            <w:rFonts w:hint="eastAsia" w:ascii="Calibri"/>
                            <w:sz w:val="21"/>
                            <w:lang w:val="en-US" w:eastAsia="zh-CN"/>
                          </w:rPr>
                          <w:t xml:space="preserve">                       banner</w:t>
                        </w:r>
                      </w:p>
                    </w:txbxContent>
                  </v:textbox>
                </v:shape>
                <w10:wrap type="none"/>
                <w10:anchorlock/>
              </v:group>
            </w:pict>
          </mc:Fallback>
        </mc:AlternateContent>
      </w:r>
    </w:p>
    <w:p>
      <w:pPr>
        <w:pStyle w:val="5"/>
        <w:spacing w:before="10"/>
        <w:rPr>
          <w:rFonts w:ascii="Times New Roman"/>
          <w:b w:val="0"/>
          <w:sz w:val="17"/>
        </w:rPr>
      </w:pPr>
      <w:bookmarkStart w:id="0" w:name="_GoBack"/>
      <w:bookmarkEnd w:id="0"/>
    </w:p>
    <w:p>
      <w:pPr>
        <w:pStyle w:val="2"/>
        <w:spacing w:before="15"/>
      </w:pPr>
      <w:r>
        <w:t>京城首家7-12岁孤独症儿童功能性托管中心</w:t>
      </w:r>
    </w:p>
    <w:p>
      <w:pPr>
        <w:pStyle w:val="4"/>
        <w:bidi w:val="0"/>
        <w:jc w:val="center"/>
        <w:rPr>
          <w:rFonts w:hint="default"/>
          <w:lang w:val="en-US" w:eastAsia="zh-CN"/>
        </w:rPr>
      </w:pPr>
      <w:r>
        <w:rPr>
          <w:rFonts w:hint="default"/>
          <w:lang w:val="en-US"/>
        </w:rPr>
        <w:t>Banner</w:t>
      </w:r>
      <w:r>
        <w:rPr>
          <w:rFonts w:hint="eastAsia"/>
          <w:lang w:val="en-US" w:eastAsia="zh-CN"/>
        </w:rPr>
        <w:t>先做两张 一张做孤独症的   一张做功能性托管</w:t>
      </w:r>
    </w:p>
    <w:p>
      <w:pPr>
        <w:pStyle w:val="5"/>
        <w:spacing w:before="3"/>
        <w:rPr>
          <w:sz w:val="11"/>
        </w:rPr>
      </w:pPr>
      <w:r>
        <w:drawing>
          <wp:anchor distT="0" distB="0" distL="0" distR="0" simplePos="0" relativeHeight="1024" behindDoc="0" locked="0" layoutInCell="1" allowOverlap="1">
            <wp:simplePos x="0" y="0"/>
            <wp:positionH relativeFrom="page">
              <wp:posOffset>2922905</wp:posOffset>
            </wp:positionH>
            <wp:positionV relativeFrom="paragraph">
              <wp:posOffset>154940</wp:posOffset>
            </wp:positionV>
            <wp:extent cx="74930" cy="749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4675" cy="74676"/>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3211195</wp:posOffset>
            </wp:positionH>
            <wp:positionV relativeFrom="paragraph">
              <wp:posOffset>154940</wp:posOffset>
            </wp:positionV>
            <wp:extent cx="74930" cy="7493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4675" cy="74676"/>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3498850</wp:posOffset>
            </wp:positionH>
            <wp:positionV relativeFrom="paragraph">
              <wp:posOffset>154940</wp:posOffset>
            </wp:positionV>
            <wp:extent cx="74930" cy="7493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74675" cy="74676"/>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3787140</wp:posOffset>
            </wp:positionH>
            <wp:positionV relativeFrom="paragraph">
              <wp:posOffset>154940</wp:posOffset>
            </wp:positionV>
            <wp:extent cx="74930" cy="7493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74675" cy="74676"/>
                    </a:xfrm>
                    <a:prstGeom prst="rect">
                      <a:avLst/>
                    </a:prstGeom>
                  </pic:spPr>
                </pic:pic>
              </a:graphicData>
            </a:graphic>
          </wp:anchor>
        </w:drawing>
      </w:r>
    </w:p>
    <w:p>
      <w:pPr>
        <w:pStyle w:val="5"/>
        <w:spacing w:before="14"/>
        <w:rPr>
          <w:sz w:val="26"/>
        </w:rPr>
      </w:pPr>
    </w:p>
    <w:p>
      <w:pPr>
        <w:tabs>
          <w:tab w:val="left" w:pos="2841"/>
        </w:tabs>
        <w:spacing w:before="0"/>
        <w:ind w:left="0" w:right="209" w:firstLine="0"/>
        <w:jc w:val="center"/>
        <w:rPr>
          <w:b/>
          <w:sz w:val="32"/>
        </w:rPr>
      </w:pPr>
      <w:r>
        <mc:AlternateContent>
          <mc:Choice Requires="wps">
            <w:drawing>
              <wp:anchor distT="0" distB="0" distL="114300" distR="114300" simplePos="0" relativeHeight="251691008" behindDoc="0" locked="0" layoutInCell="1" allowOverlap="1">
                <wp:simplePos x="0" y="0"/>
                <wp:positionH relativeFrom="page">
                  <wp:posOffset>0</wp:posOffset>
                </wp:positionH>
                <wp:positionV relativeFrom="paragraph">
                  <wp:posOffset>-188595</wp:posOffset>
                </wp:positionV>
                <wp:extent cx="6858000" cy="0"/>
                <wp:effectExtent l="0" t="0" r="0" b="0"/>
                <wp:wrapNone/>
                <wp:docPr id="94" name="直线 6"/>
                <wp:cNvGraphicFramePr/>
                <a:graphic xmlns:a="http://schemas.openxmlformats.org/drawingml/2006/main">
                  <a:graphicData uri="http://schemas.microsoft.com/office/word/2010/wordprocessingShape">
                    <wps:wsp>
                      <wps:cNvCnPr/>
                      <wps:spPr>
                        <a:xfrm>
                          <a:off x="0" y="0"/>
                          <a:ext cx="6858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0pt;margin-top:-14.85pt;height:0pt;width:540pt;mso-position-horizontal-relative:page;z-index:251691008;mso-width-relative:page;mso-height-relative:page;" filled="f" stroked="t" coordsize="21600,21600" o:gfxdata="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WnFiLVAAAACQEAAA8AAAAAAAAAAQAgAAAAIgAAAGRy&#10;cy9kb3ducmV2LnhtbFBLAQIUABQAAAAIAIdO4kCCq/xKzwEAAI4DAAAOAAAAAAAAAAEAIAAAACQB&#10;AABkcnMvZTJvRG9jLnhtbFBLBQYAAAAABgAGAFkBAABlBQAAAAA=&#10;">
                <v:fill on="f" focussize="0,0"/>
                <v:stroke color="#000000" joinstyle="round"/>
                <v:imagedata o:title=""/>
                <o:lock v:ext="edit" aspectratio="f"/>
              </v:line>
            </w:pict>
          </mc:Fallback>
        </mc:AlternateContent>
      </w:r>
      <w:r>
        <w:rPr>
          <w:b/>
          <w:sz w:val="32"/>
        </w:rPr>
        <w:t>让学龄星宝有学上</w:t>
      </w:r>
      <w:r>
        <w:rPr>
          <w:b/>
          <w:sz w:val="32"/>
        </w:rPr>
        <w:tab/>
      </w:r>
      <w:r>
        <w:rPr>
          <w:b/>
          <w:sz w:val="32"/>
        </w:rPr>
        <w:t>为星宝父母松松绑</w:t>
      </w:r>
    </w:p>
    <w:p>
      <w:pPr>
        <w:pStyle w:val="5"/>
        <w:spacing w:before="134"/>
        <w:ind w:right="205"/>
        <w:jc w:val="center"/>
      </w:pPr>
      <w:r>
        <w:t>您还在身陷星宝的带养困惑中吗？功能性托管为孤独症家庭提供一</w:t>
      </w:r>
      <w:r>
        <w:rPr>
          <w:rFonts w:hint="eastAsia"/>
          <w:lang w:eastAsia="zh-CN"/>
        </w:rPr>
        <w:t>站式</w:t>
      </w:r>
      <w:r>
        <w:t>解决方案</w:t>
      </w:r>
    </w:p>
    <w:p>
      <w:pPr>
        <w:pStyle w:val="5"/>
        <w:spacing w:before="9"/>
      </w:pPr>
      <w:r>
        <mc:AlternateContent>
          <mc:Choice Requires="wpg">
            <w:drawing>
              <wp:anchor distT="0" distB="0" distL="0" distR="0" simplePos="0" relativeHeight="251665408" behindDoc="1" locked="0" layoutInCell="1" allowOverlap="1">
                <wp:simplePos x="0" y="0"/>
                <wp:positionH relativeFrom="page">
                  <wp:posOffset>543560</wp:posOffset>
                </wp:positionH>
                <wp:positionV relativeFrom="paragraph">
                  <wp:posOffset>264795</wp:posOffset>
                </wp:positionV>
                <wp:extent cx="922020" cy="657860"/>
                <wp:effectExtent l="0" t="0" r="11430" b="8890"/>
                <wp:wrapTopAndBottom/>
                <wp:docPr id="45" name="组合 7"/>
                <wp:cNvGraphicFramePr/>
                <a:graphic xmlns:a="http://schemas.openxmlformats.org/drawingml/2006/main">
                  <a:graphicData uri="http://schemas.microsoft.com/office/word/2010/wordprocessingGroup">
                    <wpg:wgp>
                      <wpg:cNvGrpSpPr/>
                      <wpg:grpSpPr>
                        <a:xfrm>
                          <a:off x="0" y="0"/>
                          <a:ext cx="922020" cy="657860"/>
                          <a:chOff x="857" y="417"/>
                          <a:chExt cx="1452" cy="1036"/>
                        </a:xfrm>
                      </wpg:grpSpPr>
                      <wps:wsp>
                        <wps:cNvPr id="42" name="直线 8"/>
                        <wps:cNvCnPr/>
                        <wps:spPr>
                          <a:xfrm flipV="1">
                            <a:off x="864" y="425"/>
                            <a:ext cx="1436" cy="1020"/>
                          </a:xfrm>
                          <a:prstGeom prst="line">
                            <a:avLst/>
                          </a:prstGeom>
                          <a:ln w="9525" cap="flat" cmpd="sng">
                            <a:solidFill>
                              <a:srgbClr val="000000"/>
                            </a:solidFill>
                            <a:prstDash val="solid"/>
                            <a:headEnd type="none" w="med" len="med"/>
                            <a:tailEnd type="none" w="med" len="med"/>
                          </a:ln>
                        </wps:spPr>
                        <wps:bodyPr upright="1"/>
                      </wps:wsp>
                      <wps:wsp>
                        <wps:cNvPr id="43" name="直线 9"/>
                        <wps:cNvCnPr/>
                        <wps:spPr>
                          <a:xfrm>
                            <a:off x="864" y="425"/>
                            <a:ext cx="1436" cy="1020"/>
                          </a:xfrm>
                          <a:prstGeom prst="line">
                            <a:avLst/>
                          </a:prstGeom>
                          <a:ln w="9525" cap="flat" cmpd="sng">
                            <a:solidFill>
                              <a:srgbClr val="000000"/>
                            </a:solidFill>
                            <a:prstDash val="solid"/>
                            <a:headEnd type="none" w="med" len="med"/>
                            <a:tailEnd type="none" w="med" len="med"/>
                          </a:ln>
                        </wps:spPr>
                        <wps:bodyPr upright="1"/>
                      </wps:wsp>
                      <wps:wsp>
                        <wps:cNvPr id="44" name="文本框 10"/>
                        <wps:cNvSpPr txBox="1"/>
                        <wps:spPr>
                          <a:xfrm>
                            <a:off x="864" y="424"/>
                            <a:ext cx="1437" cy="1021"/>
                          </a:xfrm>
                          <a:prstGeom prst="rect">
                            <a:avLst/>
                          </a:prstGeom>
                          <a:noFill/>
                          <a:ln w="3175" cap="flat" cmpd="sng">
                            <a:solidFill>
                              <a:srgbClr val="000000"/>
                            </a:solidFill>
                            <a:prstDash val="solid"/>
                            <a:miter/>
                            <a:headEnd type="none" w="med" len="med"/>
                            <a:tailEnd type="none" w="med" len="med"/>
                          </a:ln>
                        </wps:spPr>
                        <wps:txbx>
                          <w:txbxContent>
                            <w:p>
                              <w:pPr>
                                <w:spacing w:before="3" w:line="240" w:lineRule="auto"/>
                                <w:rPr>
                                  <w:b/>
                                  <w:sz w:val="15"/>
                                </w:rPr>
                              </w:pPr>
                            </w:p>
                            <w:p>
                              <w:pPr>
                                <w:spacing w:before="0"/>
                                <w:ind w:left="255" w:right="0" w:firstLine="0"/>
                                <w:jc w:val="left"/>
                                <w:rPr>
                                  <w:b/>
                                  <w:sz w:val="22"/>
                                </w:rPr>
                              </w:pPr>
                              <w:r>
                                <w:rPr>
                                  <w:b/>
                                  <w:sz w:val="22"/>
                                </w:rPr>
                                <w:t>全日托管</w:t>
                              </w:r>
                            </w:p>
                          </w:txbxContent>
                        </wps:txbx>
                        <wps:bodyPr lIns="0" tIns="0" rIns="0" bIns="0" upright="1"/>
                      </wps:wsp>
                    </wpg:wgp>
                  </a:graphicData>
                </a:graphic>
              </wp:anchor>
            </w:drawing>
          </mc:Choice>
          <mc:Fallback>
            <w:pict>
              <v:group id="组合 7" o:spid="_x0000_s1026" o:spt="203" style="position:absolute;left:0pt;margin-left:42.8pt;margin-top:20.85pt;height:51.8pt;width:72.6pt;mso-position-horizontal-relative:page;mso-wrap-distance-bottom:0pt;mso-wrap-distance-top:0pt;z-index:-251651072;mso-width-relative:page;mso-height-relative:page;" coordorigin="857,417" coordsize="1452,1036" o:gfxdata="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Dx8/arZAAAACQEAAA8AAAAAAAAAAQAgAAAAIgAAAGRycy9k&#10;b3ducmV2LnhtbFBLAQIUABQAAAAIAIdO4kCOL0Vg5QIAACAJAAAOAAAAAAAAAAEAIAAAACgBAABk&#10;cnMvZTJvRG9jLnhtbFBLBQYAAAAABgAGAFkBAAB/BgAAAAA=&#10;">
                <o:lock v:ext="edit" aspectratio="f"/>
                <v:line id="直线 8" o:spid="_x0000_s1026" o:spt="20" style="position:absolute;left:864;top:425;flip:y;height:1020;width:1436;" filled="f" stroked="t" coordsize="21600,21600" o:gfxdata="UEsDBAoAAAAAAIdO4kAAAAAAAAAAAAAAAAAEAAAAZHJzL1BLAwQUAAAACACHTuJAmh/6c7wAAADb&#10;AAAADwAAAGRycy9kb3ducmV2LnhtbEWPQWvCQBSE74L/YXlCb7prK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f+n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 o:spid="_x0000_s1026" o:spt="20" style="position:absolute;left:864;top:425;height:1020;width:1436;"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10" o:spid="_x0000_s1026" o:spt="202" type="#_x0000_t202" style="position:absolute;left:864;top:424;height:1021;width:1437;" filled="f" stroked="t" coordsize="21600,21600" o:gfxdata="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UWBL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3" w:line="240" w:lineRule="auto"/>
                          <w:rPr>
                            <w:b/>
                            <w:sz w:val="15"/>
                          </w:rPr>
                        </w:pPr>
                      </w:p>
                      <w:p>
                        <w:pPr>
                          <w:spacing w:before="0"/>
                          <w:ind w:left="255" w:right="0" w:firstLine="0"/>
                          <w:jc w:val="left"/>
                          <w:rPr>
                            <w:b/>
                            <w:sz w:val="22"/>
                          </w:rPr>
                        </w:pPr>
                        <w:r>
                          <w:rPr>
                            <w:b/>
                            <w:sz w:val="22"/>
                          </w:rPr>
                          <w:t>全日托管</w:t>
                        </w:r>
                      </w:p>
                    </w:txbxContent>
                  </v:textbox>
                </v:shape>
                <w10:wrap type="topAndBottom"/>
              </v:group>
            </w:pict>
          </mc:Fallback>
        </mc:AlternateContent>
      </w:r>
      <w:r>
        <mc:AlternateContent>
          <mc:Choice Requires="wpg">
            <w:drawing>
              <wp:anchor distT="0" distB="0" distL="0" distR="0" simplePos="0" relativeHeight="251667456" behindDoc="1" locked="0" layoutInCell="1" allowOverlap="1">
                <wp:simplePos x="0" y="0"/>
                <wp:positionH relativeFrom="page">
                  <wp:posOffset>1719580</wp:posOffset>
                </wp:positionH>
                <wp:positionV relativeFrom="paragraph">
                  <wp:posOffset>264795</wp:posOffset>
                </wp:positionV>
                <wp:extent cx="922020" cy="657860"/>
                <wp:effectExtent l="0" t="0" r="11430" b="8890"/>
                <wp:wrapTopAndBottom/>
                <wp:docPr id="49" name="组合 11"/>
                <wp:cNvGraphicFramePr/>
                <a:graphic xmlns:a="http://schemas.openxmlformats.org/drawingml/2006/main">
                  <a:graphicData uri="http://schemas.microsoft.com/office/word/2010/wordprocessingGroup">
                    <wpg:wgp>
                      <wpg:cNvGrpSpPr/>
                      <wpg:grpSpPr>
                        <a:xfrm>
                          <a:off x="0" y="0"/>
                          <a:ext cx="922020" cy="657860"/>
                          <a:chOff x="2709" y="417"/>
                          <a:chExt cx="1452" cy="1036"/>
                        </a:xfrm>
                      </wpg:grpSpPr>
                      <wps:wsp>
                        <wps:cNvPr id="46" name="直线 12"/>
                        <wps:cNvCnPr/>
                        <wps:spPr>
                          <a:xfrm flipV="1">
                            <a:off x="2716" y="425"/>
                            <a:ext cx="1437" cy="1020"/>
                          </a:xfrm>
                          <a:prstGeom prst="line">
                            <a:avLst/>
                          </a:prstGeom>
                          <a:ln w="9525" cap="flat" cmpd="sng">
                            <a:solidFill>
                              <a:srgbClr val="000000"/>
                            </a:solidFill>
                            <a:prstDash val="solid"/>
                            <a:headEnd type="none" w="med" len="med"/>
                            <a:tailEnd type="none" w="med" len="med"/>
                          </a:ln>
                        </wps:spPr>
                        <wps:bodyPr upright="1"/>
                      </wps:wsp>
                      <wps:wsp>
                        <wps:cNvPr id="47" name="直线 13"/>
                        <wps:cNvCnPr/>
                        <wps:spPr>
                          <a:xfrm>
                            <a:off x="2716" y="425"/>
                            <a:ext cx="1437" cy="1020"/>
                          </a:xfrm>
                          <a:prstGeom prst="line">
                            <a:avLst/>
                          </a:prstGeom>
                          <a:ln w="9525" cap="flat" cmpd="sng">
                            <a:solidFill>
                              <a:srgbClr val="000000"/>
                            </a:solidFill>
                            <a:prstDash val="solid"/>
                            <a:headEnd type="none" w="med" len="med"/>
                            <a:tailEnd type="none" w="med" len="med"/>
                          </a:ln>
                        </wps:spPr>
                        <wps:bodyPr upright="1"/>
                      </wps:wsp>
                      <wps:wsp>
                        <wps:cNvPr id="48" name="文本框 14"/>
                        <wps:cNvSpPr txBox="1"/>
                        <wps:spPr>
                          <a:xfrm>
                            <a:off x="2716" y="424"/>
                            <a:ext cx="1437" cy="1021"/>
                          </a:xfrm>
                          <a:prstGeom prst="rect">
                            <a:avLst/>
                          </a:prstGeom>
                          <a:noFill/>
                          <a:ln w="3175" cap="flat" cmpd="sng">
                            <a:solidFill>
                              <a:srgbClr val="000000"/>
                            </a:solidFill>
                            <a:prstDash val="solid"/>
                            <a:miter/>
                            <a:headEnd type="none" w="med" len="med"/>
                            <a:tailEnd type="none" w="med" len="med"/>
                          </a:ln>
                        </wps:spPr>
                        <wps:txbx>
                          <w:txbxContent>
                            <w:p>
                              <w:pPr>
                                <w:spacing w:before="3" w:line="240" w:lineRule="auto"/>
                                <w:rPr>
                                  <w:b/>
                                  <w:sz w:val="15"/>
                                </w:rPr>
                              </w:pPr>
                            </w:p>
                            <w:p>
                              <w:pPr>
                                <w:spacing w:before="0"/>
                                <w:ind w:left="331" w:right="0" w:firstLine="0"/>
                                <w:jc w:val="left"/>
                                <w:rPr>
                                  <w:b/>
                                  <w:sz w:val="22"/>
                                </w:rPr>
                              </w:pPr>
                              <w:r>
                                <w:rPr>
                                  <w:b/>
                                  <w:sz w:val="22"/>
                                </w:rPr>
                                <w:t>半日托管</w:t>
                              </w:r>
                            </w:p>
                          </w:txbxContent>
                        </wps:txbx>
                        <wps:bodyPr lIns="0" tIns="0" rIns="0" bIns="0" upright="1"/>
                      </wps:wsp>
                    </wpg:wgp>
                  </a:graphicData>
                </a:graphic>
              </wp:anchor>
            </w:drawing>
          </mc:Choice>
          <mc:Fallback>
            <w:pict>
              <v:group id="组合 11" o:spid="_x0000_s1026" o:spt="203" style="position:absolute;left:0pt;margin-left:135.4pt;margin-top:20.85pt;height:51.8pt;width:72.6pt;mso-position-horizontal-relative:page;mso-wrap-distance-bottom:0pt;mso-wrap-distance-top:0pt;z-index:-251649024;mso-width-relative:page;mso-height-relative:page;" coordorigin="2709,417" coordsize="1452,1036" o:gfxdata="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iuZTP2gAAAAoBAAAPAAAAAAAAAAEAIAAAACIAAABkcnMv&#10;ZG93bnJldi54bWxQSwECFAAUAAAACACHTuJAmgFGQuUCAAAnCQAADgAAAAAAAAABACAAAAApAQAA&#10;ZHJzL2Uyb0RvYy54bWxQSwUGAAAAAAYABgBZAQAAgAYAAAAA&#10;">
                <o:lock v:ext="edit" aspectratio="f"/>
                <v:line id="直线 12" o:spid="_x0000_s1026" o:spt="20" style="position:absolute;left:2716;top:425;flip:y;height:1020;width:1437;" filled="f" stroked="t" coordsize="21600,21600" o:gfxdata="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Px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 o:spid="_x0000_s1026" o:spt="20" style="position:absolute;left:2716;top:425;height:1020;width:1437;"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14" o:spid="_x0000_s1026" o:spt="202" type="#_x0000_t202" style="position:absolute;left:2716;top:424;height:1021;width:1437;" filled="f" stroked="t" coordsize="21600,21600" o:gfxdata="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nKBwBtAAAANsAAAAPAAAA&#10;AAAAAAEAIAAAACIAAABkcnMvZG93bnJldi54bWxQSwECFAAUAAAACACHTuJAMy8FnjsAAAA5AAAA&#10;EAAAAAAAAAABACAAAAADAQAAZHJzL3NoYXBleG1sLnhtbFBLBQYAAAAABgAGAFsBAACtAwAAAAA=&#10;">
                  <v:fill on="f" focussize="0,0"/>
                  <v:stroke weight="0.25pt" color="#000000" joinstyle="miter"/>
                  <v:imagedata o:title=""/>
                  <o:lock v:ext="edit" aspectratio="f"/>
                  <v:textbox inset="0mm,0mm,0mm,0mm">
                    <w:txbxContent>
                      <w:p>
                        <w:pPr>
                          <w:spacing w:before="3" w:line="240" w:lineRule="auto"/>
                          <w:rPr>
                            <w:b/>
                            <w:sz w:val="15"/>
                          </w:rPr>
                        </w:pPr>
                      </w:p>
                      <w:p>
                        <w:pPr>
                          <w:spacing w:before="0"/>
                          <w:ind w:left="331" w:right="0" w:firstLine="0"/>
                          <w:jc w:val="left"/>
                          <w:rPr>
                            <w:b/>
                            <w:sz w:val="22"/>
                          </w:rPr>
                        </w:pPr>
                        <w:r>
                          <w:rPr>
                            <w:b/>
                            <w:sz w:val="22"/>
                          </w:rPr>
                          <w:t>半日托管</w:t>
                        </w:r>
                      </w:p>
                    </w:txbxContent>
                  </v:textbox>
                </v:shape>
                <w10:wrap type="topAndBottom"/>
              </v:group>
            </w:pict>
          </mc:Fallback>
        </mc:AlternateContent>
      </w:r>
      <w:r>
        <mc:AlternateContent>
          <mc:Choice Requires="wpg">
            <w:drawing>
              <wp:anchor distT="0" distB="0" distL="0" distR="0" simplePos="0" relativeHeight="251669504" behindDoc="1" locked="0" layoutInCell="1" allowOverlap="1">
                <wp:simplePos x="0" y="0"/>
                <wp:positionH relativeFrom="page">
                  <wp:posOffset>2872105</wp:posOffset>
                </wp:positionH>
                <wp:positionV relativeFrom="paragraph">
                  <wp:posOffset>264795</wp:posOffset>
                </wp:positionV>
                <wp:extent cx="922020" cy="657860"/>
                <wp:effectExtent l="0" t="0" r="11430" b="8890"/>
                <wp:wrapTopAndBottom/>
                <wp:docPr id="53" name="组合 15"/>
                <wp:cNvGraphicFramePr/>
                <a:graphic xmlns:a="http://schemas.openxmlformats.org/drawingml/2006/main">
                  <a:graphicData uri="http://schemas.microsoft.com/office/word/2010/wordprocessingGroup">
                    <wpg:wgp>
                      <wpg:cNvGrpSpPr/>
                      <wpg:grpSpPr>
                        <a:xfrm>
                          <a:off x="0" y="0"/>
                          <a:ext cx="922020" cy="657860"/>
                          <a:chOff x="4523" y="417"/>
                          <a:chExt cx="1452" cy="1036"/>
                        </a:xfrm>
                      </wpg:grpSpPr>
                      <wps:wsp>
                        <wps:cNvPr id="50" name="直线 16"/>
                        <wps:cNvCnPr/>
                        <wps:spPr>
                          <a:xfrm flipV="1">
                            <a:off x="4531" y="425"/>
                            <a:ext cx="1436" cy="1020"/>
                          </a:xfrm>
                          <a:prstGeom prst="line">
                            <a:avLst/>
                          </a:prstGeom>
                          <a:ln w="9525" cap="flat" cmpd="sng">
                            <a:solidFill>
                              <a:srgbClr val="000000"/>
                            </a:solidFill>
                            <a:prstDash val="solid"/>
                            <a:headEnd type="none" w="med" len="med"/>
                            <a:tailEnd type="none" w="med" len="med"/>
                          </a:ln>
                        </wps:spPr>
                        <wps:bodyPr upright="1"/>
                      </wps:wsp>
                      <wps:wsp>
                        <wps:cNvPr id="51" name="直线 17"/>
                        <wps:cNvCnPr/>
                        <wps:spPr>
                          <a:xfrm>
                            <a:off x="4531" y="425"/>
                            <a:ext cx="1436" cy="1020"/>
                          </a:xfrm>
                          <a:prstGeom prst="line">
                            <a:avLst/>
                          </a:prstGeom>
                          <a:ln w="9525" cap="flat" cmpd="sng">
                            <a:solidFill>
                              <a:srgbClr val="000000"/>
                            </a:solidFill>
                            <a:prstDash val="solid"/>
                            <a:headEnd type="none" w="med" len="med"/>
                            <a:tailEnd type="none" w="med" len="med"/>
                          </a:ln>
                        </wps:spPr>
                        <wps:bodyPr upright="1"/>
                      </wps:wsp>
                      <wps:wsp>
                        <wps:cNvPr id="52" name="文本框 18"/>
                        <wps:cNvSpPr txBox="1"/>
                        <wps:spPr>
                          <a:xfrm>
                            <a:off x="4530" y="424"/>
                            <a:ext cx="1437" cy="1021"/>
                          </a:xfrm>
                          <a:prstGeom prst="rect">
                            <a:avLst/>
                          </a:prstGeom>
                          <a:noFill/>
                          <a:ln w="3175" cap="flat" cmpd="sng">
                            <a:solidFill>
                              <a:srgbClr val="000000"/>
                            </a:solidFill>
                            <a:prstDash val="solid"/>
                            <a:miter/>
                            <a:headEnd type="none" w="med" len="med"/>
                            <a:tailEnd type="none" w="med" len="med"/>
                          </a:ln>
                        </wps:spPr>
                        <wps:txbx>
                          <w:txbxContent>
                            <w:p>
                              <w:pPr>
                                <w:spacing w:before="3" w:line="240" w:lineRule="auto"/>
                                <w:rPr>
                                  <w:b/>
                                  <w:sz w:val="15"/>
                                </w:rPr>
                              </w:pPr>
                            </w:p>
                            <w:p>
                              <w:pPr>
                                <w:spacing w:before="0"/>
                                <w:ind w:left="331" w:right="0" w:firstLine="0"/>
                                <w:jc w:val="left"/>
                                <w:rPr>
                                  <w:b/>
                                  <w:sz w:val="22"/>
                                </w:rPr>
                              </w:pPr>
                              <w:r>
                                <w:rPr>
                                  <w:b/>
                                  <w:sz w:val="22"/>
                                </w:rPr>
                                <w:t>课后托管</w:t>
                              </w:r>
                            </w:p>
                          </w:txbxContent>
                        </wps:txbx>
                        <wps:bodyPr lIns="0" tIns="0" rIns="0" bIns="0" upright="1"/>
                      </wps:wsp>
                    </wpg:wgp>
                  </a:graphicData>
                </a:graphic>
              </wp:anchor>
            </w:drawing>
          </mc:Choice>
          <mc:Fallback>
            <w:pict>
              <v:group id="组合 15" o:spid="_x0000_s1026" o:spt="203" style="position:absolute;left:0pt;margin-left:226.15pt;margin-top:20.85pt;height:51.8pt;width:72.6pt;mso-position-horizontal-relative:page;mso-wrap-distance-bottom:0pt;mso-wrap-distance-top:0pt;z-index:-251646976;mso-width-relative:page;mso-height-relative:page;" coordorigin="4523,417" coordsize="1452,1036" o:gfxdata="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p+4ge2gAAAAoBAAAPAAAAAAAAAAEAIAAAACIAAABk&#10;cnMvZG93bnJldi54bWxQSwECFAAUAAAACACHTuJANvizDugCAAAnCQAADgAAAAAAAAABACAAAAAp&#10;AQAAZHJzL2Uyb0RvYy54bWxQSwUGAAAAAAYABgBZAQAAgwYAAAAA&#10;">
                <o:lock v:ext="edit" aspectratio="f"/>
                <v:line id="直线 16" o:spid="_x0000_s1026" o:spt="20" style="position:absolute;left:4531;top:425;flip:y;height:1020;width:1436;" filled="f" stroked="t" coordsize="21600,21600" o:gfxdata="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YV0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7" o:spid="_x0000_s1026" o:spt="20" style="position:absolute;left:4531;top:425;height:1020;width:1436;"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18" o:spid="_x0000_s1026" o:spt="202" type="#_x0000_t202" style="position:absolute;left:4530;top:424;height:1021;width:1437;" filled="f" stroked="t" coordsize="21600,21600" o:gfxdata="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m9Nr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3" w:line="240" w:lineRule="auto"/>
                          <w:rPr>
                            <w:b/>
                            <w:sz w:val="15"/>
                          </w:rPr>
                        </w:pPr>
                      </w:p>
                      <w:p>
                        <w:pPr>
                          <w:spacing w:before="0"/>
                          <w:ind w:left="331" w:right="0" w:firstLine="0"/>
                          <w:jc w:val="left"/>
                          <w:rPr>
                            <w:b/>
                            <w:sz w:val="22"/>
                          </w:rPr>
                        </w:pPr>
                        <w:r>
                          <w:rPr>
                            <w:b/>
                            <w:sz w:val="22"/>
                          </w:rPr>
                          <w:t>课后托管</w:t>
                        </w:r>
                      </w:p>
                    </w:txbxContent>
                  </v:textbox>
                </v:shape>
                <w10:wrap type="topAndBottom"/>
              </v:group>
            </w:pict>
          </mc:Fallback>
        </mc:AlternateContent>
      </w:r>
      <w:r>
        <mc:AlternateContent>
          <mc:Choice Requires="wpg">
            <w:drawing>
              <wp:anchor distT="0" distB="0" distL="0" distR="0" simplePos="0" relativeHeight="251671552" behindDoc="1" locked="0" layoutInCell="1" allowOverlap="1">
                <wp:simplePos x="0" y="0"/>
                <wp:positionH relativeFrom="page">
                  <wp:posOffset>3999865</wp:posOffset>
                </wp:positionH>
                <wp:positionV relativeFrom="paragraph">
                  <wp:posOffset>264795</wp:posOffset>
                </wp:positionV>
                <wp:extent cx="922020" cy="657860"/>
                <wp:effectExtent l="0" t="0" r="11430" b="8890"/>
                <wp:wrapTopAndBottom/>
                <wp:docPr id="57" name="组合 19"/>
                <wp:cNvGraphicFramePr/>
                <a:graphic xmlns:a="http://schemas.openxmlformats.org/drawingml/2006/main">
                  <a:graphicData uri="http://schemas.microsoft.com/office/word/2010/wordprocessingGroup">
                    <wpg:wgp>
                      <wpg:cNvGrpSpPr/>
                      <wpg:grpSpPr>
                        <a:xfrm>
                          <a:off x="0" y="0"/>
                          <a:ext cx="922020" cy="657860"/>
                          <a:chOff x="6300" y="417"/>
                          <a:chExt cx="1452" cy="1036"/>
                        </a:xfrm>
                      </wpg:grpSpPr>
                      <wps:wsp>
                        <wps:cNvPr id="54" name="直线 20"/>
                        <wps:cNvCnPr/>
                        <wps:spPr>
                          <a:xfrm flipV="1">
                            <a:off x="6307" y="425"/>
                            <a:ext cx="1437" cy="1020"/>
                          </a:xfrm>
                          <a:prstGeom prst="line">
                            <a:avLst/>
                          </a:prstGeom>
                          <a:ln w="9525" cap="flat" cmpd="sng">
                            <a:solidFill>
                              <a:srgbClr val="000000"/>
                            </a:solidFill>
                            <a:prstDash val="solid"/>
                            <a:headEnd type="none" w="med" len="med"/>
                            <a:tailEnd type="none" w="med" len="med"/>
                          </a:ln>
                        </wps:spPr>
                        <wps:bodyPr upright="1"/>
                      </wps:wsp>
                      <wps:wsp>
                        <wps:cNvPr id="55" name="直线 21"/>
                        <wps:cNvCnPr/>
                        <wps:spPr>
                          <a:xfrm>
                            <a:off x="6307" y="425"/>
                            <a:ext cx="1437" cy="1020"/>
                          </a:xfrm>
                          <a:prstGeom prst="line">
                            <a:avLst/>
                          </a:prstGeom>
                          <a:ln w="9525" cap="flat" cmpd="sng">
                            <a:solidFill>
                              <a:srgbClr val="000000"/>
                            </a:solidFill>
                            <a:prstDash val="solid"/>
                            <a:headEnd type="none" w="med" len="med"/>
                            <a:tailEnd type="none" w="med" len="med"/>
                          </a:ln>
                        </wps:spPr>
                        <wps:bodyPr upright="1"/>
                      </wps:wsp>
                      <wps:wsp>
                        <wps:cNvPr id="56" name="文本框 22"/>
                        <wps:cNvSpPr txBox="1"/>
                        <wps:spPr>
                          <a:xfrm>
                            <a:off x="6307" y="424"/>
                            <a:ext cx="1437" cy="1021"/>
                          </a:xfrm>
                          <a:prstGeom prst="rect">
                            <a:avLst/>
                          </a:prstGeom>
                          <a:noFill/>
                          <a:ln w="3175" cap="flat" cmpd="sng">
                            <a:solidFill>
                              <a:srgbClr val="000000"/>
                            </a:solidFill>
                            <a:prstDash val="solid"/>
                            <a:miter/>
                            <a:headEnd type="none" w="med" len="med"/>
                            <a:tailEnd type="none" w="med" len="med"/>
                          </a:ln>
                        </wps:spPr>
                        <wps:txbx>
                          <w:txbxContent>
                            <w:p>
                              <w:pPr>
                                <w:spacing w:before="3" w:line="240" w:lineRule="auto"/>
                                <w:rPr>
                                  <w:b/>
                                  <w:sz w:val="15"/>
                                </w:rPr>
                              </w:pPr>
                            </w:p>
                            <w:p>
                              <w:pPr>
                                <w:spacing w:before="0"/>
                                <w:ind w:left="256" w:right="0" w:firstLine="0"/>
                                <w:jc w:val="left"/>
                                <w:rPr>
                                  <w:b/>
                                  <w:sz w:val="22"/>
                                </w:rPr>
                              </w:pPr>
                              <w:r>
                                <w:rPr>
                                  <w:b/>
                                  <w:sz w:val="22"/>
                                </w:rPr>
                                <w:t>喘息日托管</w:t>
                              </w:r>
                            </w:p>
                          </w:txbxContent>
                        </wps:txbx>
                        <wps:bodyPr lIns="0" tIns="0" rIns="0" bIns="0" upright="1"/>
                      </wps:wsp>
                    </wpg:wgp>
                  </a:graphicData>
                </a:graphic>
              </wp:anchor>
            </w:drawing>
          </mc:Choice>
          <mc:Fallback>
            <w:pict>
              <v:group id="组合 19" o:spid="_x0000_s1026" o:spt="203" style="position:absolute;left:0pt;margin-left:314.95pt;margin-top:20.85pt;height:51.8pt;width:72.6pt;mso-position-horizontal-relative:page;mso-wrap-distance-bottom:0pt;mso-wrap-distance-top:0pt;z-index:-251644928;mso-width-relative:page;mso-height-relative:page;" coordorigin="6300,417" coordsize="1452,1036" o:gfxdata="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VrJmE2wAAAAoBAAAPAAAAAAAAAAEAIAAAACIAAABkcnMvZG93&#10;bnJldi54bWxQSwECFAAUAAAACACHTuJAD5Eu0OECAAAnCQAADgAAAAAAAAABACAAAAAqAQAAZHJz&#10;L2Uyb0RvYy54bWxQSwUGAAAAAAYABgBZAQAAfQYAAAAA&#10;">
                <o:lock v:ext="edit" aspectratio="f"/>
                <v:line id="直线 20" o:spid="_x0000_s1026" o:spt="20" style="position:absolute;left:6307;top:425;flip:y;height:1020;width:1437;" filled="f" stroked="t" coordsize="21600,21600" o:gfxdata="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1F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1" o:spid="_x0000_s1026" o:spt="20" style="position:absolute;left:6307;top:425;height:1020;width:1437;" filled="f" stroked="t" coordsize="21600,21600" o:gfxdata="UEsDBAoAAAAAAIdO4kAAAAAAAAAAAAAAAAAEAAAAZHJzL1BLAwQUAAAACACHTuJAoSHK8L4AAADb&#10;AAAADwAAAGRycy9kb3ducmV2LnhtbEWPQWvCQBSE74L/YXlCL2J2jaS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HK8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22" o:spid="_x0000_s1026" o:spt="202" type="#_x0000_t202" style="position:absolute;left:6307;top:424;height:1021;width:1437;" filled="f" stroked="t" coordsize="21600,21600" o:gfxdata="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Irs1ugAAANsA&#10;AAAPAAAAAAAAAAEAIAAAACIAAABkcnMvZG93bnJldi54bWxQSwECFAAUAAAACACHTuJAMy8FnjsA&#10;AAA5AAAAEAAAAAAAAAABACAAAAAJAQAAZHJzL3NoYXBleG1sLnhtbFBLBQYAAAAABgAGAFsBAACz&#10;AwAAAAA=&#10;">
                  <v:fill on="f" focussize="0,0"/>
                  <v:stroke weight="0.25pt" color="#000000" joinstyle="miter"/>
                  <v:imagedata o:title=""/>
                  <o:lock v:ext="edit" aspectratio="f"/>
                  <v:textbox inset="0mm,0mm,0mm,0mm">
                    <w:txbxContent>
                      <w:p>
                        <w:pPr>
                          <w:spacing w:before="3" w:line="240" w:lineRule="auto"/>
                          <w:rPr>
                            <w:b/>
                            <w:sz w:val="15"/>
                          </w:rPr>
                        </w:pPr>
                      </w:p>
                      <w:p>
                        <w:pPr>
                          <w:spacing w:before="0"/>
                          <w:ind w:left="256" w:right="0" w:firstLine="0"/>
                          <w:jc w:val="left"/>
                          <w:rPr>
                            <w:b/>
                            <w:sz w:val="22"/>
                          </w:rPr>
                        </w:pPr>
                        <w:r>
                          <w:rPr>
                            <w:b/>
                            <w:sz w:val="22"/>
                          </w:rPr>
                          <w:t>喘息日托管</w:t>
                        </w:r>
                      </w:p>
                    </w:txbxContent>
                  </v:textbox>
                </v:shape>
                <w10:wrap type="topAndBottom"/>
              </v:group>
            </w:pict>
          </mc:Fallback>
        </mc:AlternateContent>
      </w:r>
      <w:r>
        <mc:AlternateContent>
          <mc:Choice Requires="wpg">
            <w:drawing>
              <wp:anchor distT="0" distB="0" distL="0" distR="0" simplePos="0" relativeHeight="251673600" behindDoc="1" locked="0" layoutInCell="1" allowOverlap="1">
                <wp:simplePos x="0" y="0"/>
                <wp:positionH relativeFrom="page">
                  <wp:posOffset>5152390</wp:posOffset>
                </wp:positionH>
                <wp:positionV relativeFrom="paragraph">
                  <wp:posOffset>264795</wp:posOffset>
                </wp:positionV>
                <wp:extent cx="922020" cy="657860"/>
                <wp:effectExtent l="0" t="0" r="11430" b="8890"/>
                <wp:wrapTopAndBottom/>
                <wp:docPr id="61" name="组合 23"/>
                <wp:cNvGraphicFramePr/>
                <a:graphic xmlns:a="http://schemas.openxmlformats.org/drawingml/2006/main">
                  <a:graphicData uri="http://schemas.microsoft.com/office/word/2010/wordprocessingGroup">
                    <wpg:wgp>
                      <wpg:cNvGrpSpPr/>
                      <wpg:grpSpPr>
                        <a:xfrm>
                          <a:off x="0" y="0"/>
                          <a:ext cx="922020" cy="657860"/>
                          <a:chOff x="8114" y="417"/>
                          <a:chExt cx="1452" cy="1036"/>
                        </a:xfrm>
                      </wpg:grpSpPr>
                      <wps:wsp>
                        <wps:cNvPr id="58" name="直线 24"/>
                        <wps:cNvCnPr/>
                        <wps:spPr>
                          <a:xfrm flipV="1">
                            <a:off x="8122" y="425"/>
                            <a:ext cx="1436" cy="1020"/>
                          </a:xfrm>
                          <a:prstGeom prst="line">
                            <a:avLst/>
                          </a:prstGeom>
                          <a:ln w="9525" cap="flat" cmpd="sng">
                            <a:solidFill>
                              <a:srgbClr val="000000"/>
                            </a:solidFill>
                            <a:prstDash val="solid"/>
                            <a:headEnd type="none" w="med" len="med"/>
                            <a:tailEnd type="none" w="med" len="med"/>
                          </a:ln>
                        </wps:spPr>
                        <wps:bodyPr upright="1"/>
                      </wps:wsp>
                      <wps:wsp>
                        <wps:cNvPr id="59" name="直线 25"/>
                        <wps:cNvCnPr/>
                        <wps:spPr>
                          <a:xfrm>
                            <a:off x="8122" y="425"/>
                            <a:ext cx="1436" cy="1020"/>
                          </a:xfrm>
                          <a:prstGeom prst="line">
                            <a:avLst/>
                          </a:prstGeom>
                          <a:ln w="9525" cap="flat" cmpd="sng">
                            <a:solidFill>
                              <a:srgbClr val="000000"/>
                            </a:solidFill>
                            <a:prstDash val="solid"/>
                            <a:headEnd type="none" w="med" len="med"/>
                            <a:tailEnd type="none" w="med" len="med"/>
                          </a:ln>
                        </wps:spPr>
                        <wps:bodyPr upright="1"/>
                      </wps:wsp>
                      <wps:wsp>
                        <wps:cNvPr id="60" name="文本框 26"/>
                        <wps:cNvSpPr txBox="1"/>
                        <wps:spPr>
                          <a:xfrm>
                            <a:off x="8121" y="424"/>
                            <a:ext cx="1437" cy="1021"/>
                          </a:xfrm>
                          <a:prstGeom prst="rect">
                            <a:avLst/>
                          </a:prstGeom>
                          <a:noFill/>
                          <a:ln w="3175" cap="flat" cmpd="sng">
                            <a:solidFill>
                              <a:srgbClr val="000000"/>
                            </a:solidFill>
                            <a:prstDash val="solid"/>
                            <a:miter/>
                            <a:headEnd type="none" w="med" len="med"/>
                            <a:tailEnd type="none" w="med" len="med"/>
                          </a:ln>
                        </wps:spPr>
                        <wps:txbx>
                          <w:txbxContent>
                            <w:p>
                              <w:pPr>
                                <w:spacing w:before="3" w:line="240" w:lineRule="auto"/>
                                <w:rPr>
                                  <w:b/>
                                  <w:sz w:val="15"/>
                                </w:rPr>
                              </w:pPr>
                            </w:p>
                            <w:p>
                              <w:pPr>
                                <w:spacing w:before="0"/>
                                <w:ind w:left="256" w:right="0" w:firstLine="0"/>
                                <w:jc w:val="left"/>
                                <w:rPr>
                                  <w:b/>
                                  <w:sz w:val="22"/>
                                </w:rPr>
                              </w:pPr>
                              <w:r>
                                <w:rPr>
                                  <w:b/>
                                  <w:sz w:val="22"/>
                                </w:rPr>
                                <w:t>应急托管</w:t>
                              </w:r>
                            </w:p>
                          </w:txbxContent>
                        </wps:txbx>
                        <wps:bodyPr lIns="0" tIns="0" rIns="0" bIns="0" upright="1"/>
                      </wps:wsp>
                    </wpg:wgp>
                  </a:graphicData>
                </a:graphic>
              </wp:anchor>
            </w:drawing>
          </mc:Choice>
          <mc:Fallback>
            <w:pict>
              <v:group id="组合 23" o:spid="_x0000_s1026" o:spt="203" style="position:absolute;left:0pt;margin-left:405.7pt;margin-top:20.85pt;height:51.8pt;width:72.6pt;mso-position-horizontal-relative:page;mso-wrap-distance-bottom:0pt;mso-wrap-distance-top:0pt;z-index:-251642880;mso-width-relative:page;mso-height-relative:page;" coordorigin="8114,417" coordsize="1452,1036" o:gfxdata="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BQ0/IY2gAAAAoBAAAPAAAAAAAAAAEAIAAAACIA&#10;AABkcnMvZG93bnJldi54bWxQSwECFAAUAAAACACHTuJAq1Bxq+sCAAAnCQAADgAAAAAAAAABACAA&#10;AAApAQAAZHJzL2Uyb0RvYy54bWxQSwUGAAAAAAYABgBZAQAAhgYAAAAA&#10;">
                <o:lock v:ext="edit" aspectratio="f"/>
                <v:line id="直线 24" o:spid="_x0000_s1026" o:spt="20" style="position:absolute;left:8122;top:425;flip:y;height:1020;width:1436;" filled="f" stroked="t" coordsize="21600,21600" o:gfxdata="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uW0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25" o:spid="_x0000_s1026" o:spt="20" style="position:absolute;left:8122;top:425;height:1020;width:1436;"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26" o:spid="_x0000_s1026" o:spt="202" type="#_x0000_t202" style="position:absolute;left:8121;top:424;height:1021;width:1437;" filled="f" stroked="t" coordsize="21600,21600" o:gfxdata="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S60xntAAAANsAAAAPAAAA&#10;AAAAAAEAIAAAACIAAABkcnMvZG93bnJldi54bWxQSwECFAAUAAAACACHTuJAMy8FnjsAAAA5AAAA&#10;EAAAAAAAAAABACAAAAADAQAAZHJzL3NoYXBleG1sLnhtbFBLBQYAAAAABgAGAFsBAACtAwAAAAA=&#10;">
                  <v:fill on="f" focussize="0,0"/>
                  <v:stroke weight="0.25pt" color="#000000" joinstyle="miter"/>
                  <v:imagedata o:title=""/>
                  <o:lock v:ext="edit" aspectratio="f"/>
                  <v:textbox inset="0mm,0mm,0mm,0mm">
                    <w:txbxContent>
                      <w:p>
                        <w:pPr>
                          <w:spacing w:before="3" w:line="240" w:lineRule="auto"/>
                          <w:rPr>
                            <w:b/>
                            <w:sz w:val="15"/>
                          </w:rPr>
                        </w:pPr>
                      </w:p>
                      <w:p>
                        <w:pPr>
                          <w:spacing w:before="0"/>
                          <w:ind w:left="256" w:right="0" w:firstLine="0"/>
                          <w:jc w:val="left"/>
                          <w:rPr>
                            <w:b/>
                            <w:sz w:val="22"/>
                          </w:rPr>
                        </w:pPr>
                        <w:r>
                          <w:rPr>
                            <w:b/>
                            <w:sz w:val="22"/>
                          </w:rPr>
                          <w:t>应急托管</w:t>
                        </w:r>
                      </w:p>
                    </w:txbxContent>
                  </v:textbox>
                </v:shape>
                <w10:wrap type="topAndBottom"/>
              </v:group>
            </w:pict>
          </mc:Fallback>
        </mc:AlternateContent>
      </w:r>
      <w:r>
        <mc:AlternateContent>
          <mc:Choice Requires="wpg">
            <w:drawing>
              <wp:anchor distT="0" distB="0" distL="0" distR="0" simplePos="0" relativeHeight="251675648" behindDoc="1" locked="0" layoutInCell="1" allowOverlap="1">
                <wp:simplePos x="0" y="0"/>
                <wp:positionH relativeFrom="page">
                  <wp:posOffset>759460</wp:posOffset>
                </wp:positionH>
                <wp:positionV relativeFrom="paragraph">
                  <wp:posOffset>1128395</wp:posOffset>
                </wp:positionV>
                <wp:extent cx="1162050" cy="946150"/>
                <wp:effectExtent l="635" t="0" r="0" b="6350"/>
                <wp:wrapTopAndBottom/>
                <wp:docPr id="65" name="组合 27"/>
                <wp:cNvGraphicFramePr/>
                <a:graphic xmlns:a="http://schemas.openxmlformats.org/drawingml/2006/main">
                  <a:graphicData uri="http://schemas.microsoft.com/office/word/2010/wordprocessingGroup">
                    <wpg:wgp>
                      <wpg:cNvGrpSpPr/>
                      <wpg:grpSpPr>
                        <a:xfrm>
                          <a:off x="0" y="0"/>
                          <a:ext cx="1162050" cy="946150"/>
                          <a:chOff x="1197" y="1778"/>
                          <a:chExt cx="1830" cy="1490"/>
                        </a:xfrm>
                      </wpg:grpSpPr>
                      <wps:wsp>
                        <wps:cNvPr id="62" name="直线 28"/>
                        <wps:cNvCnPr/>
                        <wps:spPr>
                          <a:xfrm flipV="1">
                            <a:off x="1204" y="1785"/>
                            <a:ext cx="1815" cy="1475"/>
                          </a:xfrm>
                          <a:prstGeom prst="line">
                            <a:avLst/>
                          </a:prstGeom>
                          <a:ln w="9525" cap="flat" cmpd="sng">
                            <a:solidFill>
                              <a:srgbClr val="000000"/>
                            </a:solidFill>
                            <a:prstDash val="solid"/>
                            <a:headEnd type="none" w="med" len="med"/>
                            <a:tailEnd type="none" w="med" len="med"/>
                          </a:ln>
                        </wps:spPr>
                        <wps:bodyPr upright="1"/>
                      </wps:wsp>
                      <wps:wsp>
                        <wps:cNvPr id="63" name="直线 29"/>
                        <wps:cNvCnPr/>
                        <wps:spPr>
                          <a:xfrm>
                            <a:off x="1204" y="1785"/>
                            <a:ext cx="1815" cy="1475"/>
                          </a:xfrm>
                          <a:prstGeom prst="line">
                            <a:avLst/>
                          </a:prstGeom>
                          <a:ln w="9525" cap="flat" cmpd="sng">
                            <a:solidFill>
                              <a:srgbClr val="000000"/>
                            </a:solidFill>
                            <a:prstDash val="solid"/>
                            <a:headEnd type="none" w="med" len="med"/>
                            <a:tailEnd type="none" w="med" len="med"/>
                          </a:ln>
                        </wps:spPr>
                        <wps:bodyPr upright="1"/>
                      </wps:wsp>
                      <wps:wsp>
                        <wps:cNvPr id="64" name="文本框 30"/>
                        <wps:cNvSpPr txBox="1"/>
                        <wps:spPr>
                          <a:xfrm>
                            <a:off x="1204" y="1785"/>
                            <a:ext cx="1815" cy="1475"/>
                          </a:xfrm>
                          <a:prstGeom prst="rect">
                            <a:avLst/>
                          </a:prstGeom>
                          <a:noFill/>
                          <a:ln w="3175" cap="flat" cmpd="sng">
                            <a:solidFill>
                              <a:srgbClr val="000000"/>
                            </a:solidFill>
                            <a:prstDash val="solid"/>
                            <a:miter/>
                            <a:headEnd type="none" w="med" len="med"/>
                            <a:tailEnd type="none" w="med" len="med"/>
                          </a:ln>
                        </wps:spPr>
                        <wps:txbx>
                          <w:txbxContent>
                            <w:p>
                              <w:pPr>
                                <w:spacing w:before="4" w:line="240" w:lineRule="auto"/>
                                <w:rPr>
                                  <w:b/>
                                  <w:sz w:val="30"/>
                                </w:rPr>
                              </w:pPr>
                            </w:p>
                            <w:p>
                              <w:pPr>
                                <w:spacing w:before="1"/>
                                <w:ind w:left="368" w:right="0" w:firstLine="0"/>
                                <w:jc w:val="left"/>
                                <w:rPr>
                                  <w:b/>
                                  <w:sz w:val="22"/>
                                </w:rPr>
                              </w:pPr>
                              <w:r>
                                <w:rPr>
                                  <w:b/>
                                  <w:sz w:val="22"/>
                                </w:rPr>
                                <w:t>儿童保健功能</w:t>
                              </w:r>
                            </w:p>
                          </w:txbxContent>
                        </wps:txbx>
                        <wps:bodyPr lIns="0" tIns="0" rIns="0" bIns="0" upright="1"/>
                      </wps:wsp>
                    </wpg:wgp>
                  </a:graphicData>
                </a:graphic>
              </wp:anchor>
            </w:drawing>
          </mc:Choice>
          <mc:Fallback>
            <w:pict>
              <v:group id="组合 27" o:spid="_x0000_s1026" o:spt="203" style="position:absolute;left:0pt;margin-left:59.8pt;margin-top:88.85pt;height:74.5pt;width:91.5pt;mso-position-horizontal-relative:page;mso-wrap-distance-bottom:0pt;mso-wrap-distance-top:0pt;z-index:-251640832;mso-width-relative:page;mso-height-relative:page;" coordorigin="1197,1778" coordsize="1830,1490" o:gfxdata="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6bdjNNkAAAALAQAADwAAAAAAAAABACAAAAAiAAAAZHJzL2Rvd25yZXYueG1sUEsBAhQAFAAA&#10;AAgAh07iQINEscnSAgAALAkAAA4AAAAAAAAAAQAgAAAAKAEAAGRycy9lMm9Eb2MueG1sUEsFBgAA&#10;AAAGAAYAWQEAAGwGAAAAAA==&#10;">
                <o:lock v:ext="edit" aspectratio="f"/>
                <v:line id="直线 28" o:spid="_x0000_s1026" o:spt="20" style="position:absolute;left:1204;top:1785;flip:y;height:1475;width:1815;" filled="f" stroked="t" coordsize="21600,21600" o:gfxdata="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ph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9" o:spid="_x0000_s1026" o:spt="20" style="position:absolute;left:1204;top:1785;height:1475;width:1815;"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30" o:spid="_x0000_s1026" o:spt="202" type="#_x0000_t202" style="position:absolute;left:1204;top:1785;height:1475;width:1815;" filled="f" stroked="t" coordsize="21600,21600" o:gfxdata="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0EpktwAAANsAAAAP&#10;AAAAAAAAAAEAIAAAACIAAABkcnMvZG93bnJldi54bWxQSwECFAAUAAAACACHTuJAMy8FnjsAAAA5&#10;AAAAEAAAAAAAAAABACAAAAAGAQAAZHJzL3NoYXBleG1sLnhtbFBLBQYAAAAABgAGAFsBAACwAwAA&#10;AAA=&#10;">
                  <v:fill on="f" focussize="0,0"/>
                  <v:stroke weight="0.25pt" color="#000000" joinstyle="miter"/>
                  <v:imagedata o:title=""/>
                  <o:lock v:ext="edit" aspectratio="f"/>
                  <v:textbox inset="0mm,0mm,0mm,0mm">
                    <w:txbxContent>
                      <w:p>
                        <w:pPr>
                          <w:spacing w:before="4" w:line="240" w:lineRule="auto"/>
                          <w:rPr>
                            <w:b/>
                            <w:sz w:val="30"/>
                          </w:rPr>
                        </w:pPr>
                      </w:p>
                      <w:p>
                        <w:pPr>
                          <w:spacing w:before="1"/>
                          <w:ind w:left="368" w:right="0" w:firstLine="0"/>
                          <w:jc w:val="left"/>
                          <w:rPr>
                            <w:b/>
                            <w:sz w:val="22"/>
                          </w:rPr>
                        </w:pPr>
                        <w:r>
                          <w:rPr>
                            <w:b/>
                            <w:sz w:val="22"/>
                          </w:rPr>
                          <w:t>儿童保健功能</w:t>
                        </w:r>
                      </w:p>
                    </w:txbxContent>
                  </v:textbox>
                </v:shape>
                <w10:wrap type="topAndBottom"/>
              </v:group>
            </w:pict>
          </mc:Fallback>
        </mc:AlternateContent>
      </w:r>
      <w:r>
        <mc:AlternateContent>
          <mc:Choice Requires="wpg">
            <w:drawing>
              <wp:anchor distT="0" distB="0" distL="0" distR="0" simplePos="0" relativeHeight="251677696" behindDoc="1" locked="0" layoutInCell="1" allowOverlap="1">
                <wp:simplePos x="0" y="0"/>
                <wp:positionH relativeFrom="page">
                  <wp:posOffset>2055495</wp:posOffset>
                </wp:positionH>
                <wp:positionV relativeFrom="paragraph">
                  <wp:posOffset>1128395</wp:posOffset>
                </wp:positionV>
                <wp:extent cx="1162050" cy="946150"/>
                <wp:effectExtent l="635" t="0" r="0" b="6350"/>
                <wp:wrapTopAndBottom/>
                <wp:docPr id="69" name="组合 31"/>
                <wp:cNvGraphicFramePr/>
                <a:graphic xmlns:a="http://schemas.openxmlformats.org/drawingml/2006/main">
                  <a:graphicData uri="http://schemas.microsoft.com/office/word/2010/wordprocessingGroup">
                    <wpg:wgp>
                      <wpg:cNvGrpSpPr/>
                      <wpg:grpSpPr>
                        <a:xfrm>
                          <a:off x="0" y="0"/>
                          <a:ext cx="1162050" cy="946150"/>
                          <a:chOff x="3238" y="1778"/>
                          <a:chExt cx="1830" cy="1490"/>
                        </a:xfrm>
                      </wpg:grpSpPr>
                      <wps:wsp>
                        <wps:cNvPr id="66" name="直线 32"/>
                        <wps:cNvCnPr/>
                        <wps:spPr>
                          <a:xfrm flipV="1">
                            <a:off x="3245" y="1785"/>
                            <a:ext cx="1815" cy="1475"/>
                          </a:xfrm>
                          <a:prstGeom prst="line">
                            <a:avLst/>
                          </a:prstGeom>
                          <a:ln w="9525" cap="flat" cmpd="sng">
                            <a:solidFill>
                              <a:srgbClr val="000000"/>
                            </a:solidFill>
                            <a:prstDash val="solid"/>
                            <a:headEnd type="none" w="med" len="med"/>
                            <a:tailEnd type="none" w="med" len="med"/>
                          </a:ln>
                        </wps:spPr>
                        <wps:bodyPr upright="1"/>
                      </wps:wsp>
                      <wps:wsp>
                        <wps:cNvPr id="67" name="直线 33"/>
                        <wps:cNvCnPr/>
                        <wps:spPr>
                          <a:xfrm>
                            <a:off x="3245" y="1785"/>
                            <a:ext cx="1815" cy="1475"/>
                          </a:xfrm>
                          <a:prstGeom prst="line">
                            <a:avLst/>
                          </a:prstGeom>
                          <a:ln w="9525" cap="flat" cmpd="sng">
                            <a:solidFill>
                              <a:srgbClr val="000000"/>
                            </a:solidFill>
                            <a:prstDash val="solid"/>
                            <a:headEnd type="none" w="med" len="med"/>
                            <a:tailEnd type="none" w="med" len="med"/>
                          </a:ln>
                        </wps:spPr>
                        <wps:bodyPr upright="1"/>
                      </wps:wsp>
                      <wps:wsp>
                        <wps:cNvPr id="68" name="文本框 34"/>
                        <wps:cNvSpPr txBox="1"/>
                        <wps:spPr>
                          <a:xfrm>
                            <a:off x="3245" y="1785"/>
                            <a:ext cx="1815" cy="1475"/>
                          </a:xfrm>
                          <a:prstGeom prst="rect">
                            <a:avLst/>
                          </a:prstGeom>
                          <a:noFill/>
                          <a:ln w="3175" cap="flat" cmpd="sng">
                            <a:solidFill>
                              <a:srgbClr val="000000"/>
                            </a:solidFill>
                            <a:prstDash val="solid"/>
                            <a:miter/>
                            <a:headEnd type="none" w="med" len="med"/>
                            <a:tailEnd type="none" w="med" len="med"/>
                          </a:ln>
                        </wps:spPr>
                        <wps:txbx>
                          <w:txbxContent>
                            <w:p>
                              <w:pPr>
                                <w:spacing w:before="4" w:line="240" w:lineRule="auto"/>
                                <w:rPr>
                                  <w:b/>
                                  <w:sz w:val="30"/>
                                </w:rPr>
                              </w:pPr>
                            </w:p>
                            <w:p>
                              <w:pPr>
                                <w:spacing w:before="1"/>
                                <w:ind w:left="295" w:right="0" w:firstLine="0"/>
                                <w:jc w:val="left"/>
                                <w:rPr>
                                  <w:b/>
                                  <w:sz w:val="22"/>
                                </w:rPr>
                              </w:pPr>
                              <w:r>
                                <w:rPr>
                                  <w:b/>
                                  <w:sz w:val="22"/>
                                </w:rPr>
                                <w:t>文化教育功能</w:t>
                              </w:r>
                            </w:p>
                          </w:txbxContent>
                        </wps:txbx>
                        <wps:bodyPr lIns="0" tIns="0" rIns="0" bIns="0" upright="1"/>
                      </wps:wsp>
                    </wpg:wgp>
                  </a:graphicData>
                </a:graphic>
              </wp:anchor>
            </w:drawing>
          </mc:Choice>
          <mc:Fallback>
            <w:pict>
              <v:group id="组合 31" o:spid="_x0000_s1026" o:spt="203" style="position:absolute;left:0pt;margin-left:161.85pt;margin-top:88.85pt;height:74.5pt;width:91.5pt;mso-position-horizontal-relative:page;mso-wrap-distance-bottom:0pt;mso-wrap-distance-top:0pt;z-index:-251638784;mso-width-relative:page;mso-height-relative:page;" coordorigin="3238,1778" coordsize="1830,1490" o:gfxdata="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M+3ql9gAAAALAQAADwAAAAAAAAABACAAAAAiAAAAZHJzL2Rvd25yZXYueG1sUEsBAhQAFAAA&#10;AAgAh07iQOBrr57TAgAALAkAAA4AAAAAAAAAAQAgAAAAJwEAAGRycy9lMm9Eb2MueG1sUEsFBgAA&#10;AAAGAAYAWQEAAGwGAAAAAA==&#10;">
                <o:lock v:ext="edit" aspectratio="f"/>
                <v:line id="直线 32" o:spid="_x0000_s1026" o:spt="20" style="position:absolute;left:3245;top:1785;flip:y;height:1475;width:1815;" filled="f" stroked="t" coordsize="21600,21600" o:gfxdata="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RoB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3" o:spid="_x0000_s1026" o:spt="20" style="position:absolute;left:3245;top:1785;height:1475;width:1815;"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34" o:spid="_x0000_s1026" o:spt="202" type="#_x0000_t202" style="position:absolute;left:3245;top:1785;height:1475;width:1815;" filled="f" stroked="t" coordsize="21600,21600" o:gfxdata="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snUBhtAAAANsAAAAPAAAA&#10;AAAAAAEAIAAAACIAAABkcnMvZG93bnJldi54bWxQSwECFAAUAAAACACHTuJAMy8FnjsAAAA5AAAA&#10;EAAAAAAAAAABACAAAAADAQAAZHJzL3NoYXBleG1sLnhtbFBLBQYAAAAABgAGAFsBAACtAwAAAAA=&#10;">
                  <v:fill on="f" focussize="0,0"/>
                  <v:stroke weight="0.25pt" color="#000000" joinstyle="miter"/>
                  <v:imagedata o:title=""/>
                  <o:lock v:ext="edit" aspectratio="f"/>
                  <v:textbox inset="0mm,0mm,0mm,0mm">
                    <w:txbxContent>
                      <w:p>
                        <w:pPr>
                          <w:spacing w:before="4" w:line="240" w:lineRule="auto"/>
                          <w:rPr>
                            <w:b/>
                            <w:sz w:val="30"/>
                          </w:rPr>
                        </w:pPr>
                      </w:p>
                      <w:p>
                        <w:pPr>
                          <w:spacing w:before="1"/>
                          <w:ind w:left="295" w:right="0" w:firstLine="0"/>
                          <w:jc w:val="left"/>
                          <w:rPr>
                            <w:b/>
                            <w:sz w:val="22"/>
                          </w:rPr>
                        </w:pPr>
                        <w:r>
                          <w:rPr>
                            <w:b/>
                            <w:sz w:val="22"/>
                          </w:rPr>
                          <w:t>文化教育功能</w:t>
                        </w:r>
                      </w:p>
                    </w:txbxContent>
                  </v:textbox>
                </v:shape>
                <w10:wrap type="topAndBottom"/>
              </v:group>
            </w:pict>
          </mc:Fallback>
        </mc:AlternateContent>
      </w:r>
      <w:r>
        <mc:AlternateContent>
          <mc:Choice Requires="wpg">
            <w:drawing>
              <wp:anchor distT="0" distB="0" distL="0" distR="0" simplePos="0" relativeHeight="251679744" behindDoc="1" locked="0" layoutInCell="1" allowOverlap="1">
                <wp:simplePos x="0" y="0"/>
                <wp:positionH relativeFrom="page">
                  <wp:posOffset>3352165</wp:posOffset>
                </wp:positionH>
                <wp:positionV relativeFrom="paragraph">
                  <wp:posOffset>1128395</wp:posOffset>
                </wp:positionV>
                <wp:extent cx="1233805" cy="946150"/>
                <wp:effectExtent l="0" t="0" r="4445" b="6350"/>
                <wp:wrapTopAndBottom/>
                <wp:docPr id="73" name="组合 35"/>
                <wp:cNvGraphicFramePr/>
                <a:graphic xmlns:a="http://schemas.openxmlformats.org/drawingml/2006/main">
                  <a:graphicData uri="http://schemas.microsoft.com/office/word/2010/wordprocessingGroup">
                    <wpg:wgp>
                      <wpg:cNvGrpSpPr/>
                      <wpg:grpSpPr>
                        <a:xfrm>
                          <a:off x="0" y="0"/>
                          <a:ext cx="1233805" cy="946150"/>
                          <a:chOff x="5279" y="1778"/>
                          <a:chExt cx="1943" cy="1490"/>
                        </a:xfrm>
                      </wpg:grpSpPr>
                      <wps:wsp>
                        <wps:cNvPr id="70" name="直线 36"/>
                        <wps:cNvCnPr/>
                        <wps:spPr>
                          <a:xfrm flipV="1">
                            <a:off x="5287" y="1785"/>
                            <a:ext cx="1927" cy="1475"/>
                          </a:xfrm>
                          <a:prstGeom prst="line">
                            <a:avLst/>
                          </a:prstGeom>
                          <a:ln w="9525" cap="flat" cmpd="sng">
                            <a:solidFill>
                              <a:srgbClr val="000000"/>
                            </a:solidFill>
                            <a:prstDash val="solid"/>
                            <a:headEnd type="none" w="med" len="med"/>
                            <a:tailEnd type="none" w="med" len="med"/>
                          </a:ln>
                        </wps:spPr>
                        <wps:bodyPr upright="1"/>
                      </wps:wsp>
                      <wps:wsp>
                        <wps:cNvPr id="71" name="直线 37"/>
                        <wps:cNvCnPr/>
                        <wps:spPr>
                          <a:xfrm>
                            <a:off x="5287" y="1785"/>
                            <a:ext cx="1927" cy="1475"/>
                          </a:xfrm>
                          <a:prstGeom prst="line">
                            <a:avLst/>
                          </a:prstGeom>
                          <a:ln w="9525" cap="flat" cmpd="sng">
                            <a:solidFill>
                              <a:srgbClr val="000000"/>
                            </a:solidFill>
                            <a:prstDash val="solid"/>
                            <a:headEnd type="none" w="med" len="med"/>
                            <a:tailEnd type="none" w="med" len="med"/>
                          </a:ln>
                        </wps:spPr>
                        <wps:bodyPr upright="1"/>
                      </wps:wsp>
                      <wps:wsp>
                        <wps:cNvPr id="72" name="文本框 38"/>
                        <wps:cNvSpPr txBox="1"/>
                        <wps:spPr>
                          <a:xfrm>
                            <a:off x="5286" y="1785"/>
                            <a:ext cx="1928" cy="1475"/>
                          </a:xfrm>
                          <a:prstGeom prst="rect">
                            <a:avLst/>
                          </a:prstGeom>
                          <a:noFill/>
                          <a:ln w="3175" cap="flat" cmpd="sng">
                            <a:solidFill>
                              <a:srgbClr val="000000"/>
                            </a:solidFill>
                            <a:prstDash val="solid"/>
                            <a:miter/>
                            <a:headEnd type="none" w="med" len="med"/>
                            <a:tailEnd type="none" w="med" len="med"/>
                          </a:ln>
                        </wps:spPr>
                        <wps:txbx>
                          <w:txbxContent>
                            <w:p>
                              <w:pPr>
                                <w:spacing w:before="4" w:line="240" w:lineRule="auto"/>
                                <w:rPr>
                                  <w:b/>
                                  <w:sz w:val="30"/>
                                </w:rPr>
                              </w:pPr>
                            </w:p>
                            <w:p>
                              <w:pPr>
                                <w:spacing w:before="1"/>
                                <w:ind w:left="420" w:right="0" w:firstLine="0"/>
                                <w:jc w:val="left"/>
                                <w:rPr>
                                  <w:b/>
                                  <w:sz w:val="22"/>
                                </w:rPr>
                              </w:pPr>
                              <w:r>
                                <w:rPr>
                                  <w:b/>
                                  <w:sz w:val="22"/>
                                </w:rPr>
                                <w:t>技能训练功能</w:t>
                              </w:r>
                            </w:p>
                          </w:txbxContent>
                        </wps:txbx>
                        <wps:bodyPr lIns="0" tIns="0" rIns="0" bIns="0" upright="1"/>
                      </wps:wsp>
                    </wpg:wgp>
                  </a:graphicData>
                </a:graphic>
              </wp:anchor>
            </w:drawing>
          </mc:Choice>
          <mc:Fallback>
            <w:pict>
              <v:group id="组合 35" o:spid="_x0000_s1026" o:spt="203" style="position:absolute;left:0pt;margin-left:263.95pt;margin-top:88.85pt;height:74.5pt;width:97.15pt;mso-position-horizontal-relative:page;mso-wrap-distance-bottom:0pt;mso-wrap-distance-top:0pt;z-index:-251636736;mso-width-relative:page;mso-height-relative:page;" coordorigin="5279,1778" coordsize="1943,1490" o:gfxdata="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Ndsl2toAAAALAQAADwAAAAAAAAABACAAAAAiAAAAZHJzL2Rvd25y&#10;ZXYueG1sUEsBAhQAFAAAAAgAh07iQPR+5XDgAgAALAkAAA4AAAAAAAAAAQAgAAAAKQEAAGRycy9l&#10;Mm9Eb2MueG1sUEsFBgAAAAAGAAYAWQEAAHsGAAAAAA==&#10;">
                <o:lock v:ext="edit" aspectratio="f"/>
                <v:line id="直线 36" o:spid="_x0000_s1026" o:spt="20" style="position:absolute;left:5287;top:1785;flip:y;height:1475;width:1927;" filled="f" stroked="t" coordsize="21600,21600" o:gfxdata="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tCy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37" o:spid="_x0000_s1026" o:spt="20" style="position:absolute;left:5287;top:1785;height:1475;width:1927;"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38" o:spid="_x0000_s1026" o:spt="202" type="#_x0000_t202" style="position:absolute;left:5286;top:1785;height:1475;width:1928;" filled="f" stroked="t" coordsize="21600,21600" o:gfxdata="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zhVr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4" w:line="240" w:lineRule="auto"/>
                          <w:rPr>
                            <w:b/>
                            <w:sz w:val="30"/>
                          </w:rPr>
                        </w:pPr>
                      </w:p>
                      <w:p>
                        <w:pPr>
                          <w:spacing w:before="1"/>
                          <w:ind w:left="420" w:right="0" w:firstLine="0"/>
                          <w:jc w:val="left"/>
                          <w:rPr>
                            <w:b/>
                            <w:sz w:val="22"/>
                          </w:rPr>
                        </w:pPr>
                        <w:r>
                          <w:rPr>
                            <w:b/>
                            <w:sz w:val="22"/>
                          </w:rPr>
                          <w:t>技能训练功能</w:t>
                        </w:r>
                      </w:p>
                    </w:txbxContent>
                  </v:textbox>
                </v:shape>
                <w10:wrap type="topAndBottom"/>
              </v:group>
            </w:pict>
          </mc:Fallback>
        </mc:AlternateContent>
      </w:r>
      <w:r>
        <mc:AlternateContent>
          <mc:Choice Requires="wpg">
            <w:drawing>
              <wp:anchor distT="0" distB="0" distL="0" distR="0" simplePos="0" relativeHeight="251681792" behindDoc="1" locked="0" layoutInCell="1" allowOverlap="1">
                <wp:simplePos x="0" y="0"/>
                <wp:positionH relativeFrom="page">
                  <wp:posOffset>4719955</wp:posOffset>
                </wp:positionH>
                <wp:positionV relativeFrom="paragraph">
                  <wp:posOffset>1128395</wp:posOffset>
                </wp:positionV>
                <wp:extent cx="1162050" cy="946150"/>
                <wp:effectExtent l="635" t="0" r="0" b="6350"/>
                <wp:wrapTopAndBottom/>
                <wp:docPr id="77" name="组合 39"/>
                <wp:cNvGraphicFramePr/>
                <a:graphic xmlns:a="http://schemas.openxmlformats.org/drawingml/2006/main">
                  <a:graphicData uri="http://schemas.microsoft.com/office/word/2010/wordprocessingGroup">
                    <wpg:wgp>
                      <wpg:cNvGrpSpPr/>
                      <wpg:grpSpPr>
                        <a:xfrm>
                          <a:off x="0" y="0"/>
                          <a:ext cx="1162050" cy="946150"/>
                          <a:chOff x="7434" y="1778"/>
                          <a:chExt cx="1830" cy="1490"/>
                        </a:xfrm>
                      </wpg:grpSpPr>
                      <wps:wsp>
                        <wps:cNvPr id="74" name="直线 40"/>
                        <wps:cNvCnPr/>
                        <wps:spPr>
                          <a:xfrm flipV="1">
                            <a:off x="7441" y="1785"/>
                            <a:ext cx="1815" cy="1475"/>
                          </a:xfrm>
                          <a:prstGeom prst="line">
                            <a:avLst/>
                          </a:prstGeom>
                          <a:ln w="9525" cap="flat" cmpd="sng">
                            <a:solidFill>
                              <a:srgbClr val="000000"/>
                            </a:solidFill>
                            <a:prstDash val="solid"/>
                            <a:headEnd type="none" w="med" len="med"/>
                            <a:tailEnd type="none" w="med" len="med"/>
                          </a:ln>
                        </wps:spPr>
                        <wps:bodyPr upright="1"/>
                      </wps:wsp>
                      <wps:wsp>
                        <wps:cNvPr id="75" name="直线 41"/>
                        <wps:cNvCnPr/>
                        <wps:spPr>
                          <a:xfrm>
                            <a:off x="7441" y="1785"/>
                            <a:ext cx="1815" cy="1475"/>
                          </a:xfrm>
                          <a:prstGeom prst="line">
                            <a:avLst/>
                          </a:prstGeom>
                          <a:ln w="9525" cap="flat" cmpd="sng">
                            <a:solidFill>
                              <a:srgbClr val="000000"/>
                            </a:solidFill>
                            <a:prstDash val="solid"/>
                            <a:headEnd type="none" w="med" len="med"/>
                            <a:tailEnd type="none" w="med" len="med"/>
                          </a:ln>
                        </wps:spPr>
                        <wps:bodyPr upright="1"/>
                      </wps:wsp>
                      <wps:wsp>
                        <wps:cNvPr id="76" name="文本框 42"/>
                        <wps:cNvSpPr txBox="1"/>
                        <wps:spPr>
                          <a:xfrm>
                            <a:off x="7441" y="1785"/>
                            <a:ext cx="1815" cy="1475"/>
                          </a:xfrm>
                          <a:prstGeom prst="rect">
                            <a:avLst/>
                          </a:prstGeom>
                          <a:noFill/>
                          <a:ln w="3175" cap="flat" cmpd="sng">
                            <a:solidFill>
                              <a:srgbClr val="000000"/>
                            </a:solidFill>
                            <a:prstDash val="solid"/>
                            <a:miter/>
                            <a:headEnd type="none" w="med" len="med"/>
                            <a:tailEnd type="none" w="med" len="med"/>
                          </a:ln>
                        </wps:spPr>
                        <wps:txbx>
                          <w:txbxContent>
                            <w:p>
                              <w:pPr>
                                <w:spacing w:before="4" w:line="240" w:lineRule="auto"/>
                                <w:rPr>
                                  <w:b/>
                                  <w:sz w:val="30"/>
                                </w:rPr>
                              </w:pPr>
                            </w:p>
                            <w:p>
                              <w:pPr>
                                <w:spacing w:before="1"/>
                                <w:ind w:left="365" w:right="0" w:firstLine="0"/>
                                <w:jc w:val="left"/>
                                <w:rPr>
                                  <w:b/>
                                  <w:sz w:val="22"/>
                                </w:rPr>
                              </w:pPr>
                              <w:r>
                                <w:rPr>
                                  <w:b/>
                                  <w:sz w:val="22"/>
                                </w:rPr>
                                <w:t>灵活托管功能</w:t>
                              </w:r>
                            </w:p>
                          </w:txbxContent>
                        </wps:txbx>
                        <wps:bodyPr lIns="0" tIns="0" rIns="0" bIns="0" upright="1"/>
                      </wps:wsp>
                    </wpg:wgp>
                  </a:graphicData>
                </a:graphic>
              </wp:anchor>
            </w:drawing>
          </mc:Choice>
          <mc:Fallback>
            <w:pict>
              <v:group id="组合 39" o:spid="_x0000_s1026" o:spt="203" style="position:absolute;left:0pt;margin-left:371.65pt;margin-top:88.85pt;height:74.5pt;width:91.5pt;mso-position-horizontal-relative:page;mso-wrap-distance-bottom:0pt;mso-wrap-distance-top:0pt;z-index:-251634688;mso-width-relative:page;mso-height-relative:page;" coordorigin="7434,1778" coordsize="1830,1490" o:gfxdata="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NGOXFzbAAAACwEAAA8AAAAAAAAAAQAgAAAAIgAAAGRycy9kb3ducmV2LnhtbFBLAQIUABQA&#10;AAAIAIdO4kA3/XkZ0QIAACwJAAAOAAAAAAAAAAEAIAAAACoBAABkcnMvZTJvRG9jLnhtbFBLBQYA&#10;AAAABgAGAFkBAABtBgAAAAA=&#10;">
                <o:lock v:ext="edit" aspectratio="f"/>
                <v:line id="直线 40" o:spid="_x0000_s1026" o:spt="20" style="position:absolute;left:7441;top:1785;flip:y;height:1475;width:1815;" filled="f" stroked="t" coordsize="21600,21600" o:gfxdata="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1g0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1" o:spid="_x0000_s1026" o:spt="20" style="position:absolute;left:7441;top:1785;height:1475;width:1815;" filled="f" stroked="t" coordsize="21600,21600" o:gfxdata="UEsDBAoAAAAAAIdO4kAAAAAAAAAAAAAAAAAEAAAAZHJzL1BLAwQUAAAACACHTuJA6pSWkL8AAADb&#10;AAAADwAAAGRycy9kb3ducmV2LnhtbEWPS2vDMBCE74X8B7GBXkIi2aV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UlpC/&#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42" o:spid="_x0000_s1026" o:spt="202" type="#_x0000_t202" style="position:absolute;left:7441;top:1785;height:1475;width:1815;" filled="f" stroked="t" coordsize="21600,21600" o:gfxdata="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fnVb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4" w:line="240" w:lineRule="auto"/>
                          <w:rPr>
                            <w:b/>
                            <w:sz w:val="30"/>
                          </w:rPr>
                        </w:pPr>
                      </w:p>
                      <w:p>
                        <w:pPr>
                          <w:spacing w:before="1"/>
                          <w:ind w:left="365" w:right="0" w:firstLine="0"/>
                          <w:jc w:val="left"/>
                          <w:rPr>
                            <w:b/>
                            <w:sz w:val="22"/>
                          </w:rPr>
                        </w:pPr>
                        <w:r>
                          <w:rPr>
                            <w:b/>
                            <w:sz w:val="22"/>
                          </w:rPr>
                          <w:t>灵活托管功能</w:t>
                        </w:r>
                      </w:p>
                    </w:txbxContent>
                  </v:textbox>
                </v:shape>
                <w10:wrap type="topAndBottom"/>
              </v:group>
            </w:pict>
          </mc:Fallback>
        </mc:AlternateContent>
      </w:r>
    </w:p>
    <w:p>
      <w:pPr>
        <w:pStyle w:val="5"/>
        <w:spacing w:before="16"/>
        <w:rPr>
          <w:sz w:val="13"/>
        </w:rPr>
      </w:pPr>
    </w:p>
    <w:p>
      <w:pPr>
        <w:pStyle w:val="5"/>
        <w:spacing w:before="14"/>
        <w:rPr>
          <w:sz w:val="7"/>
        </w:rPr>
      </w:pPr>
    </w:p>
    <w:p>
      <w:pPr>
        <w:pStyle w:val="5"/>
        <w:tabs>
          <w:tab w:val="left" w:pos="2050"/>
          <w:tab w:val="left" w:pos="4222"/>
          <w:tab w:val="left" w:pos="6337"/>
        </w:tabs>
        <w:spacing w:before="47"/>
        <w:ind w:right="444"/>
        <w:jc w:val="center"/>
      </w:pPr>
      <w:r>
        <w:t>营养配餐+睡眠调整</w:t>
      </w:r>
      <w:r>
        <w:tab/>
      </w:r>
      <w:r>
        <w:t>文化水平+生活技能</w:t>
      </w:r>
      <w:r>
        <w:tab/>
      </w:r>
      <w:r>
        <w:t>行为强化+情绪训练</w:t>
      </w:r>
      <w:r>
        <w:tab/>
      </w:r>
      <w:r>
        <w:t>全日+喘息日托管</w:t>
      </w:r>
    </w:p>
    <w:p>
      <w:pPr>
        <w:spacing w:before="27"/>
        <w:ind w:left="0" w:right="108" w:firstLine="0"/>
        <w:jc w:val="center"/>
        <w:rPr>
          <w:b/>
          <w:sz w:val="28"/>
        </w:rPr>
      </w:pPr>
      <w:r>
        <mc:AlternateContent>
          <mc:Choice Requires="wps">
            <w:drawing>
              <wp:anchor distT="0" distB="0" distL="114300" distR="114300" simplePos="0" relativeHeight="251831296" behindDoc="0" locked="0" layoutInCell="1" allowOverlap="1">
                <wp:simplePos x="0" y="0"/>
                <wp:positionH relativeFrom="page">
                  <wp:posOffset>-38100</wp:posOffset>
                </wp:positionH>
                <wp:positionV relativeFrom="paragraph">
                  <wp:posOffset>198120</wp:posOffset>
                </wp:positionV>
                <wp:extent cx="1412240" cy="0"/>
                <wp:effectExtent l="0" t="0" r="0" b="0"/>
                <wp:wrapNone/>
                <wp:docPr id="115" name="直线 85"/>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margin-left:-3pt;margin-top:15.6pt;height:0pt;width:111.2pt;mso-position-horizontal-relative:page;z-index:251831296;mso-width-relative:page;mso-height-relative:page;" filled="f" stroked="t" coordsize="21600,21600" o:gfxdata="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&#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wv+Y1gAAAAgBAAAPAAAAAAAAAAEAIAAAACIAAABk&#10;cnMvZG93bnJldi54bWxQSwECFAAUAAAACACHTuJA3dRebs8BAACQAwAADgAAAAAAAAABACAAAAAl&#10;AQAAZHJzL2Uyb0RvYy54bWxQSwUGAAAAAAYABgBZAQAAZg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832320" behindDoc="0" locked="0" layoutInCell="1" allowOverlap="1">
                <wp:simplePos x="0" y="0"/>
                <wp:positionH relativeFrom="page">
                  <wp:posOffset>5445125</wp:posOffset>
                </wp:positionH>
                <wp:positionV relativeFrom="paragraph">
                  <wp:posOffset>198120</wp:posOffset>
                </wp:positionV>
                <wp:extent cx="1412240" cy="0"/>
                <wp:effectExtent l="0" t="0" r="0" b="0"/>
                <wp:wrapNone/>
                <wp:docPr id="116" name="直线 86"/>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margin-left:428.75pt;margin-top:15.6pt;height:0pt;width:111.2pt;mso-position-horizontal-relative:page;z-index:251832320;mso-width-relative:page;mso-height-relative:page;" filled="f" stroked="t" coordsize="21600,21600" o:gfxdata="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yOm1HXAAAACgEAAA8AAAAAAAAAAQAgAAAAIgAA&#10;AGRycy9kb3ducmV2LnhtbFBLAQIUABQAAAAIAIdO4kAX7EjA0AEAAJADAAAOAAAAAAAAAAEAIAAA&#10;ACYBAABkcnMvZTJvRG9jLnhtbFBLBQYAAAAABgAGAFkBAABoBQAAAAA=&#10;">
                <v:fill on="f" focussize="0,0"/>
                <v:stroke color="#000000" joinstyle="round"/>
                <v:imagedata o:title=""/>
                <o:lock v:ext="edit" aspectratio="f"/>
              </v:line>
            </w:pict>
          </mc:Fallback>
        </mc:AlternateContent>
      </w:r>
      <w:r>
        <w:rPr>
          <w:b/>
          <w:sz w:val="28"/>
        </w:rPr>
        <w:t>领取星宝托管3日免费体验卡 15组名额先到先得</w:t>
      </w:r>
    </w:p>
    <w:p>
      <w:pPr>
        <w:spacing w:before="118"/>
        <w:ind w:left="270" w:right="209" w:firstLine="0"/>
        <w:jc w:val="center"/>
        <w:rPr>
          <w:b/>
          <w:sz w:val="18"/>
        </w:rPr>
      </w:pPr>
      <w:r>
        <w:rPr>
          <w:b/>
          <w:sz w:val="18"/>
        </w:rPr>
        <w:t>请认真填写您的手机手机号 领取星宝托管3日免费体验卡</w:t>
      </w:r>
    </w:p>
    <w:p>
      <w:pPr>
        <w:pStyle w:val="5"/>
        <w:spacing w:before="16"/>
        <w:rPr>
          <w:sz w:val="16"/>
        </w:rPr>
      </w:pPr>
    </w:p>
    <w:p>
      <w:pPr>
        <w:pStyle w:val="5"/>
        <w:spacing w:line="295" w:lineRule="auto"/>
        <w:ind w:left="3957" w:right="5842"/>
        <w:jc w:val="both"/>
      </w:pPr>
      <w:r>
        <mc:AlternateContent>
          <mc:Choice Requires="wps">
            <w:drawing>
              <wp:anchor distT="0" distB="0" distL="114300" distR="114300" simplePos="0" relativeHeight="251848704" behindDoc="0" locked="0" layoutInCell="1" allowOverlap="1">
                <wp:simplePos x="0" y="0"/>
                <wp:positionH relativeFrom="page">
                  <wp:posOffset>3284855</wp:posOffset>
                </wp:positionH>
                <wp:positionV relativeFrom="paragraph">
                  <wp:posOffset>575310</wp:posOffset>
                </wp:positionV>
                <wp:extent cx="1152525" cy="216535"/>
                <wp:effectExtent l="5080" t="4445" r="4445" b="7620"/>
                <wp:wrapNone/>
                <wp:docPr id="124" name="文本框 87"/>
                <wp:cNvGraphicFramePr/>
                <a:graphic xmlns:a="http://schemas.openxmlformats.org/drawingml/2006/main">
                  <a:graphicData uri="http://schemas.microsoft.com/office/word/2010/wordprocessingShape">
                    <wps:wsp>
                      <wps:cNvSpPr txBox="1"/>
                      <wps:spPr>
                        <a:xfrm>
                          <a:off x="0" y="0"/>
                          <a:ext cx="1152525" cy="216535"/>
                        </a:xfrm>
                        <a:prstGeom prst="rect">
                          <a:avLst/>
                        </a:prstGeom>
                        <a:noFill/>
                        <a:ln w="3175" cap="flat" cmpd="sng">
                          <a:solidFill>
                            <a:srgbClr val="000000"/>
                          </a:solidFill>
                          <a:prstDash val="solid"/>
                          <a:miter/>
                          <a:headEnd type="none" w="med" len="med"/>
                          <a:tailEnd type="none" w="med" len="med"/>
                        </a:ln>
                      </wps:spPr>
                      <wps:txbx>
                        <w:txbxContent>
                          <w:p>
                            <w:pPr>
                              <w:pStyle w:val="5"/>
                              <w:spacing w:line="335" w:lineRule="exact"/>
                              <w:ind w:left="483"/>
                            </w:pPr>
                            <w:r>
                              <w:t>填写项目</w:t>
                            </w:r>
                          </w:p>
                        </w:txbxContent>
                      </wps:txbx>
                      <wps:bodyPr lIns="0" tIns="0" rIns="0" bIns="0" upright="1"/>
                    </wps:wsp>
                  </a:graphicData>
                </a:graphic>
              </wp:anchor>
            </w:drawing>
          </mc:Choice>
          <mc:Fallback>
            <w:pict>
              <v:shape id="文本框 87" o:spid="_x0000_s1026" o:spt="202" type="#_x0000_t202" style="position:absolute;left:0pt;margin-left:258.65pt;margin-top:45.3pt;height:17.05pt;width:90.75pt;mso-position-horizontal-relative:page;z-index:251848704;mso-width-relative:page;mso-height-relative:page;" filled="f" stroked="t" coordsize="21600,21600" o:gfxdata="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d4FE9cAAAAKAQAADwAAAAAAAAABACAAAAAiAAAAZHJzL2Rvd25yZXYueG1s&#10;UEsBAhQAFAAAAAgAh07iQCzNXVD5AQAA5gMAAA4AAAAAAAAAAQAgAAAAJgEAAGRycy9lMm9Eb2Mu&#10;eG1sUEsFBgAAAAAGAAYAWQEAAJEFAAAAAA==&#10;">
                <v:fill on="f" focussize="0,0"/>
                <v:stroke weight="0.25pt" color="#000000" joinstyle="miter"/>
                <v:imagedata o:title=""/>
                <o:lock v:ext="edit" aspectratio="f"/>
                <v:textbox inset="0mm,0mm,0mm,0mm">
                  <w:txbxContent>
                    <w:p>
                      <w:pPr>
                        <w:pStyle w:val="5"/>
                        <w:spacing w:line="335" w:lineRule="exact"/>
                        <w:ind w:left="483"/>
                      </w:pPr>
                      <w:r>
                        <w:t>填写项目</w:t>
                      </w:r>
                    </w:p>
                  </w:txbxContent>
                </v:textbox>
              </v:shape>
            </w:pict>
          </mc:Fallback>
        </mc:AlternateContent>
      </w:r>
      <w:r>
        <mc:AlternateContent>
          <mc:Choice Requires="wps">
            <w:drawing>
              <wp:anchor distT="0" distB="0" distL="114300" distR="114300" simplePos="0" relativeHeight="251849728" behindDoc="0" locked="0" layoutInCell="1" allowOverlap="1">
                <wp:simplePos x="0" y="0"/>
                <wp:positionH relativeFrom="page">
                  <wp:posOffset>3284855</wp:posOffset>
                </wp:positionH>
                <wp:positionV relativeFrom="paragraph">
                  <wp:posOffset>287020</wp:posOffset>
                </wp:positionV>
                <wp:extent cx="1152525" cy="216535"/>
                <wp:effectExtent l="5080" t="4445" r="4445" b="7620"/>
                <wp:wrapNone/>
                <wp:docPr id="125" name="文本框 88"/>
                <wp:cNvGraphicFramePr/>
                <a:graphic xmlns:a="http://schemas.openxmlformats.org/drawingml/2006/main">
                  <a:graphicData uri="http://schemas.microsoft.com/office/word/2010/wordprocessingShape">
                    <wps:wsp>
                      <wps:cNvSpPr txBox="1"/>
                      <wps:spPr>
                        <a:xfrm>
                          <a:off x="0" y="0"/>
                          <a:ext cx="1152525" cy="216535"/>
                        </a:xfrm>
                        <a:prstGeom prst="rect">
                          <a:avLst/>
                        </a:prstGeom>
                        <a:noFill/>
                        <a:ln w="3175" cap="flat" cmpd="sng">
                          <a:solidFill>
                            <a:srgbClr val="000000"/>
                          </a:solidFill>
                          <a:prstDash val="solid"/>
                          <a:miter/>
                          <a:headEnd type="none" w="med" len="med"/>
                          <a:tailEnd type="none" w="med" len="med"/>
                        </a:ln>
                      </wps:spPr>
                      <wps:txbx>
                        <w:txbxContent>
                          <w:p>
                            <w:pPr>
                              <w:pStyle w:val="5"/>
                              <w:spacing w:line="335" w:lineRule="exact"/>
                              <w:ind w:left="483"/>
                            </w:pPr>
                            <w:r>
                              <w:t>下拉菜单</w:t>
                            </w:r>
                          </w:p>
                        </w:txbxContent>
                      </wps:txbx>
                      <wps:bodyPr lIns="0" tIns="0" rIns="0" bIns="0" upright="1"/>
                    </wps:wsp>
                  </a:graphicData>
                </a:graphic>
              </wp:anchor>
            </w:drawing>
          </mc:Choice>
          <mc:Fallback>
            <w:pict>
              <v:shape id="文本框 88" o:spid="_x0000_s1026" o:spt="202" type="#_x0000_t202" style="position:absolute;left:0pt;margin-left:258.65pt;margin-top:22.6pt;height:17.05pt;width:90.75pt;mso-position-horizontal-relative:page;z-index:251849728;mso-width-relative:page;mso-height-relative:page;" filled="f" stroked="t" coordsize="21600,21600" o:gfxdata="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WygZZ1wAAAAkBAAAPAAAAAAAAAAEAIAAAACIAAABkcnMvZG93bnJldi54bWxQ&#10;SwECFAAUAAAACACHTuJAcZJ9qPgBAADmAwAADgAAAAAAAAABACAAAAAmAQAAZHJzL2Uyb0RvYy54&#10;bWxQSwUGAAAAAAYABgBZAQAAkAUAAAAA&#10;">
                <v:fill on="f" focussize="0,0"/>
                <v:stroke weight="0.25pt" color="#000000" joinstyle="miter"/>
                <v:imagedata o:title=""/>
                <o:lock v:ext="edit" aspectratio="f"/>
                <v:textbox inset="0mm,0mm,0mm,0mm">
                  <w:txbxContent>
                    <w:p>
                      <w:pPr>
                        <w:pStyle w:val="5"/>
                        <w:spacing w:line="335" w:lineRule="exact"/>
                        <w:ind w:left="483"/>
                      </w:pPr>
                      <w:r>
                        <w:t>下拉菜单</w:t>
                      </w:r>
                    </w:p>
                  </w:txbxContent>
                </v:textbox>
              </v:shape>
            </w:pict>
          </mc:Fallback>
        </mc:AlternateContent>
      </w:r>
      <w:r>
        <mc:AlternateContent>
          <mc:Choice Requires="wps">
            <w:drawing>
              <wp:anchor distT="0" distB="0" distL="114300" distR="114300" simplePos="0" relativeHeight="251850752" behindDoc="0" locked="0" layoutInCell="1" allowOverlap="1">
                <wp:simplePos x="0" y="0"/>
                <wp:positionH relativeFrom="page">
                  <wp:posOffset>3284855</wp:posOffset>
                </wp:positionH>
                <wp:positionV relativeFrom="paragraph">
                  <wp:posOffset>-635</wp:posOffset>
                </wp:positionV>
                <wp:extent cx="1152525" cy="216535"/>
                <wp:effectExtent l="5080" t="4445" r="4445" b="7620"/>
                <wp:wrapNone/>
                <wp:docPr id="126" name="文本框 89"/>
                <wp:cNvGraphicFramePr/>
                <a:graphic xmlns:a="http://schemas.openxmlformats.org/drawingml/2006/main">
                  <a:graphicData uri="http://schemas.microsoft.com/office/word/2010/wordprocessingShape">
                    <wps:wsp>
                      <wps:cNvSpPr txBox="1"/>
                      <wps:spPr>
                        <a:xfrm>
                          <a:off x="0" y="0"/>
                          <a:ext cx="1152525" cy="216535"/>
                        </a:xfrm>
                        <a:prstGeom prst="rect">
                          <a:avLst/>
                        </a:prstGeom>
                        <a:noFill/>
                        <a:ln w="3175" cap="flat" cmpd="sng">
                          <a:solidFill>
                            <a:srgbClr val="000000"/>
                          </a:solidFill>
                          <a:prstDash val="solid"/>
                          <a:miter/>
                          <a:headEnd type="none" w="med" len="med"/>
                          <a:tailEnd type="none" w="med" len="med"/>
                        </a:ln>
                      </wps:spPr>
                      <wps:txbx>
                        <w:txbxContent>
                          <w:p>
                            <w:pPr>
                              <w:pStyle w:val="5"/>
                              <w:spacing w:line="335" w:lineRule="exact"/>
                              <w:ind w:left="483"/>
                            </w:pPr>
                            <w:r>
                              <w:t>下拉菜单</w:t>
                            </w:r>
                          </w:p>
                        </w:txbxContent>
                      </wps:txbx>
                      <wps:bodyPr lIns="0" tIns="0" rIns="0" bIns="0" upright="1"/>
                    </wps:wsp>
                  </a:graphicData>
                </a:graphic>
              </wp:anchor>
            </w:drawing>
          </mc:Choice>
          <mc:Fallback>
            <w:pict>
              <v:shape id="文本框 89" o:spid="_x0000_s1026" o:spt="202" type="#_x0000_t202" style="position:absolute;left:0pt;margin-left:258.65pt;margin-top:-0.05pt;height:17.05pt;width:90.75pt;mso-position-horizontal-relative:page;z-index:251850752;mso-width-relative:page;mso-height-relative:page;" filled="f" stroked="t" coordsize="21600,21600" o:gfxdata="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SYjttUAAAAIAQAADwAAAAAAAAABACAAAAAiAAAAZHJzL2Rvd25yZXYueG1sUEsB&#10;AhQAFAAAAAgAh07iQLYwInX4AQAA5gMAAA4AAAAAAAAAAQAgAAAAJAEAAGRycy9lMm9Eb2MueG1s&#10;UEsFBgAAAAAGAAYAWQEAAI4FAAAAAA==&#10;">
                <v:fill on="f" focussize="0,0"/>
                <v:stroke weight="0.25pt" color="#000000" joinstyle="miter"/>
                <v:imagedata o:title=""/>
                <o:lock v:ext="edit" aspectratio="f"/>
                <v:textbox inset="0mm,0mm,0mm,0mm">
                  <w:txbxContent>
                    <w:p>
                      <w:pPr>
                        <w:pStyle w:val="5"/>
                        <w:spacing w:line="335" w:lineRule="exact"/>
                        <w:ind w:left="483"/>
                      </w:pPr>
                      <w:r>
                        <w:t>下拉菜单</w:t>
                      </w:r>
                    </w:p>
                  </w:txbxContent>
                </v:textbox>
              </v:shape>
            </w:pict>
          </mc:Fallback>
        </mc:AlternateContent>
      </w:r>
      <w:r>
        <w:t>孩子年龄： 在读情况：</w:t>
      </w:r>
      <w:r>
        <w:rPr>
          <w:rFonts w:hint="eastAsia"/>
          <w:lang w:val="en-US" w:eastAsia="zh-CN"/>
        </w:rPr>
        <w:t xml:space="preserve">                                           </w:t>
      </w:r>
      <w:r>
        <w:t xml:space="preserve"> 手机号码：</w:t>
      </w:r>
    </w:p>
    <w:p>
      <w:pPr>
        <w:spacing w:before="121"/>
        <w:ind w:left="549" w:right="209" w:firstLine="0"/>
        <w:jc w:val="center"/>
        <w:rPr>
          <w:b/>
          <w:sz w:val="18"/>
        </w:rPr>
      </w:pPr>
      <w:r>
        <w:rPr>
          <w:b/>
          <w:sz w:val="18"/>
        </w:rPr>
        <w:t>温馨提示：手机号码是您获取免费课程的唯一凭证，请谨慎填写</w:t>
      </w:r>
    </w:p>
    <w:p>
      <w:pPr>
        <w:pStyle w:val="5"/>
        <w:rPr>
          <w:sz w:val="10"/>
        </w:rPr>
      </w:pPr>
      <w:r>
        <mc:AlternateContent>
          <mc:Choice Requires="wps">
            <w:drawing>
              <wp:anchor distT="0" distB="0" distL="0" distR="0" simplePos="0" relativeHeight="251823104" behindDoc="1" locked="0" layoutInCell="1" allowOverlap="1">
                <wp:simplePos x="0" y="0"/>
                <wp:positionH relativeFrom="page">
                  <wp:posOffset>2420620</wp:posOffset>
                </wp:positionH>
                <wp:positionV relativeFrom="paragraph">
                  <wp:posOffset>144145</wp:posOffset>
                </wp:positionV>
                <wp:extent cx="2304415" cy="360045"/>
                <wp:effectExtent l="5080" t="5080" r="14605" b="15875"/>
                <wp:wrapTopAndBottom/>
                <wp:docPr id="103" name="文本框 90"/>
                <wp:cNvGraphicFramePr/>
                <a:graphic xmlns:a="http://schemas.openxmlformats.org/drawingml/2006/main">
                  <a:graphicData uri="http://schemas.microsoft.com/office/word/2010/wordprocessingShape">
                    <wps:wsp>
                      <wps:cNvSpPr txBox="1"/>
                      <wps:spPr>
                        <a:xfrm>
                          <a:off x="0" y="0"/>
                          <a:ext cx="2304415" cy="360045"/>
                        </a:xfrm>
                        <a:prstGeom prst="rect">
                          <a:avLst/>
                        </a:prstGeom>
                        <a:noFill/>
                        <a:ln w="3175" cap="flat" cmpd="sng">
                          <a:solidFill>
                            <a:srgbClr val="000000"/>
                          </a:solidFill>
                          <a:prstDash val="solid"/>
                          <a:miter/>
                          <a:headEnd type="none" w="med" len="med"/>
                          <a:tailEnd type="none" w="med" len="med"/>
                        </a:ln>
                      </wps:spPr>
                      <wps:txbx>
                        <w:txbxContent>
                          <w:p>
                            <w:pPr>
                              <w:pStyle w:val="5"/>
                              <w:spacing w:before="112"/>
                              <w:ind w:left="936"/>
                            </w:pPr>
                            <w:r>
                              <w:t>点 击 马 上 领 取</w:t>
                            </w:r>
                          </w:p>
                        </w:txbxContent>
                      </wps:txbx>
                      <wps:bodyPr lIns="0" tIns="0" rIns="0" bIns="0" upright="1"/>
                    </wps:wsp>
                  </a:graphicData>
                </a:graphic>
              </wp:anchor>
            </w:drawing>
          </mc:Choice>
          <mc:Fallback>
            <w:pict>
              <v:shape id="文本框 90" o:spid="_x0000_s1026" o:spt="202" type="#_x0000_t202" style="position:absolute;left:0pt;margin-left:190.6pt;margin-top:11.35pt;height:28.35pt;width:181.45pt;mso-position-horizontal-relative:page;mso-wrap-distance-bottom:0pt;mso-wrap-distance-top:0pt;z-index:-251493376;mso-width-relative:page;mso-height-relative:page;" filled="f" stroked="t" coordsize="21600,21600" o:gfxdata="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Fvn3tYAAAAJAQAADwAAAAAAAAABACAAAAAiAAAAZHJzL2Rvd25yZXYueG1sUEsB&#10;AhQAFAAAAAgAh07iQGmb9iX3AQAA5gMAAA4AAAAAAAAAAQAgAAAAJQEAAGRycy9lMm9Eb2MueG1s&#10;UEsFBgAAAAAGAAYAWQEAAI4FAAAAAA==&#10;">
                <v:fill on="f" focussize="0,0"/>
                <v:stroke weight="0.25pt" color="#000000" joinstyle="miter"/>
                <v:imagedata o:title=""/>
                <o:lock v:ext="edit" aspectratio="f"/>
                <v:textbox inset="0mm,0mm,0mm,0mm">
                  <w:txbxContent>
                    <w:p>
                      <w:pPr>
                        <w:pStyle w:val="5"/>
                        <w:spacing w:before="112"/>
                        <w:ind w:left="936"/>
                      </w:pPr>
                      <w:r>
                        <w:t>点 击 马 上 领 取</w:t>
                      </w:r>
                    </w:p>
                  </w:txbxContent>
                </v:textbox>
                <w10:wrap type="topAndBottom"/>
              </v:shape>
            </w:pict>
          </mc:Fallback>
        </mc:AlternateContent>
      </w:r>
    </w:p>
    <w:p>
      <w:pPr>
        <w:pStyle w:val="5"/>
      </w:pPr>
    </w:p>
    <w:p>
      <w:pPr>
        <w:pStyle w:val="5"/>
        <w:spacing w:before="14"/>
        <w:rPr>
          <w:sz w:val="10"/>
        </w:rPr>
      </w:pPr>
    </w:p>
    <w:p>
      <w:pPr>
        <w:pStyle w:val="3"/>
        <w:spacing w:before="28"/>
        <w:ind w:left="0" w:right="340"/>
        <w:jc w:val="center"/>
      </w:pPr>
      <w:r>
        <mc:AlternateContent>
          <mc:Choice Requires="wps">
            <w:drawing>
              <wp:anchor distT="0" distB="0" distL="114300" distR="114300" simplePos="0" relativeHeight="251692032" behindDoc="0" locked="0" layoutInCell="1" allowOverlap="1">
                <wp:simplePos x="0" y="0"/>
                <wp:positionH relativeFrom="page">
                  <wp:posOffset>0</wp:posOffset>
                </wp:positionH>
                <wp:positionV relativeFrom="paragraph">
                  <wp:posOffset>-252095</wp:posOffset>
                </wp:positionV>
                <wp:extent cx="6858000" cy="0"/>
                <wp:effectExtent l="0" t="0" r="0" b="0"/>
                <wp:wrapNone/>
                <wp:docPr id="95" name="直线 43"/>
                <wp:cNvGraphicFramePr/>
                <a:graphic xmlns:a="http://schemas.openxmlformats.org/drawingml/2006/main">
                  <a:graphicData uri="http://schemas.microsoft.com/office/word/2010/wordprocessingShape">
                    <wps:wsp>
                      <wps:cNvCnPr/>
                      <wps:spPr>
                        <a:xfrm>
                          <a:off x="0" y="0"/>
                          <a:ext cx="6858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0pt;margin-top:-19.85pt;height:0pt;width:540pt;mso-position-horizontal-relative:page;z-index:251692032;mso-width-relative:page;mso-height-relative:page;" filled="f" stroked="t" coordsize="21600,21600" o:gfxdata="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LaIEtUAAAAJAQAADwAAAAAAAAABACAAAAAiAAAAZHJz&#10;L2Rvd25yZXYueG1sUEsBAhQAFAAAAAgAh07iQBloO+rOAQAAjwMAAA4AAAAAAAAAAQAgAAAAJAEA&#10;AGRycy9lMm9Eb2MueG1sUEsFBgAAAAAGAAYAWQEAAGQFAAAAAA==&#10;">
                <v:fill on="f" focussize="0,0"/>
                <v:stroke color="#000000" joinstyle="round"/>
                <v:imagedata o:title=""/>
                <o:lock v:ext="edit" aspectratio="f"/>
              </v:line>
            </w:pict>
          </mc:Fallback>
        </mc:AlternateContent>
      </w:r>
      <w:r>
        <w:t>四大权威机构联合认证 为星宝家庭保驾护航</w:t>
      </w:r>
    </w:p>
    <w:p>
      <w:pPr>
        <w:pStyle w:val="5"/>
        <w:spacing w:before="3"/>
      </w:pPr>
      <w:r>
        <mc:AlternateContent>
          <mc:Choice Requires="wpg">
            <w:drawing>
              <wp:anchor distT="0" distB="0" distL="0" distR="0" simplePos="0" relativeHeight="251683840" behindDoc="1" locked="0" layoutInCell="1" allowOverlap="1">
                <wp:simplePos x="0" y="0"/>
                <wp:positionH relativeFrom="page">
                  <wp:posOffset>1479550</wp:posOffset>
                </wp:positionH>
                <wp:positionV relativeFrom="paragraph">
                  <wp:posOffset>260985</wp:posOffset>
                </wp:positionV>
                <wp:extent cx="1666240" cy="1355725"/>
                <wp:effectExtent l="0" t="0" r="10160" b="15875"/>
                <wp:wrapTopAndBottom/>
                <wp:docPr id="81" name="组合 44"/>
                <wp:cNvGraphicFramePr/>
                <a:graphic xmlns:a="http://schemas.openxmlformats.org/drawingml/2006/main">
                  <a:graphicData uri="http://schemas.microsoft.com/office/word/2010/wordprocessingGroup">
                    <wpg:wgp>
                      <wpg:cNvGrpSpPr/>
                      <wpg:grpSpPr>
                        <a:xfrm>
                          <a:off x="0" y="0"/>
                          <a:ext cx="1666240" cy="1355725"/>
                          <a:chOff x="2331" y="412"/>
                          <a:chExt cx="2624" cy="2135"/>
                        </a:xfrm>
                      </wpg:grpSpPr>
                      <wps:wsp>
                        <wps:cNvPr id="78" name="直线 45"/>
                        <wps:cNvCnPr/>
                        <wps:spPr>
                          <a:xfrm flipV="1">
                            <a:off x="2338" y="419"/>
                            <a:ext cx="2608" cy="2120"/>
                          </a:xfrm>
                          <a:prstGeom prst="line">
                            <a:avLst/>
                          </a:prstGeom>
                          <a:ln w="9525" cap="flat" cmpd="sng">
                            <a:solidFill>
                              <a:srgbClr val="000000"/>
                            </a:solidFill>
                            <a:prstDash val="solid"/>
                            <a:headEnd type="none" w="med" len="med"/>
                            <a:tailEnd type="none" w="med" len="med"/>
                          </a:ln>
                        </wps:spPr>
                        <wps:bodyPr upright="1"/>
                      </wps:wsp>
                      <wps:wsp>
                        <wps:cNvPr id="79" name="直线 46"/>
                        <wps:cNvCnPr/>
                        <wps:spPr>
                          <a:xfrm>
                            <a:off x="2338" y="419"/>
                            <a:ext cx="2608" cy="2120"/>
                          </a:xfrm>
                          <a:prstGeom prst="line">
                            <a:avLst/>
                          </a:prstGeom>
                          <a:ln w="9525" cap="flat" cmpd="sng">
                            <a:solidFill>
                              <a:srgbClr val="000000"/>
                            </a:solidFill>
                            <a:prstDash val="solid"/>
                            <a:headEnd type="none" w="med" len="med"/>
                            <a:tailEnd type="none" w="med" len="med"/>
                          </a:ln>
                        </wps:spPr>
                        <wps:bodyPr upright="1"/>
                      </wps:wsp>
                      <wps:wsp>
                        <wps:cNvPr id="80" name="文本框 47"/>
                        <wps:cNvSpPr txBox="1"/>
                        <wps:spPr>
                          <a:xfrm>
                            <a:off x="2338" y="419"/>
                            <a:ext cx="2609" cy="2120"/>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0" w:line="240" w:lineRule="auto"/>
                                <w:rPr>
                                  <w:b/>
                                  <w:sz w:val="25"/>
                                </w:rPr>
                              </w:pPr>
                            </w:p>
                            <w:p>
                              <w:pPr>
                                <w:spacing w:before="0"/>
                                <w:ind w:left="918" w:right="1060" w:firstLine="0"/>
                                <w:jc w:val="center"/>
                                <w:rPr>
                                  <w:sz w:val="18"/>
                                </w:rPr>
                              </w:pPr>
                              <w:r>
                                <w:rPr>
                                  <w:sz w:val="18"/>
                                </w:rPr>
                                <w:t>配图</w:t>
                              </w:r>
                            </w:p>
                          </w:txbxContent>
                        </wps:txbx>
                        <wps:bodyPr lIns="0" tIns="0" rIns="0" bIns="0" upright="1"/>
                      </wps:wsp>
                    </wpg:wgp>
                  </a:graphicData>
                </a:graphic>
              </wp:anchor>
            </w:drawing>
          </mc:Choice>
          <mc:Fallback>
            <w:pict>
              <v:group id="组合 44" o:spid="_x0000_s1026" o:spt="203" style="position:absolute;left:0pt;margin-left:116.5pt;margin-top:20.55pt;height:106.75pt;width:131.2pt;mso-position-horizontal-relative:page;mso-wrap-distance-bottom:0pt;mso-wrap-distance-top:0pt;z-index:-251632640;mso-width-relative:page;mso-height-relative:page;" coordorigin="2331,412" coordsize="2624,2135" o:gfxdata="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N4Imf/aAAAACgEAAA8AAAAAAAAAAQAgAAAAIgAAAGRycy9kb3ducmV2LnhtbFBL&#10;AQIUABQAAAAIAIdO4kAYoZHW2AIAACkJAAAOAAAAAAAAAAEAIAAAACkBAABkcnMvZTJvRG9jLnht&#10;bFBLBQYAAAAABgAGAFkBAABzBgAAAAA=&#10;">
                <o:lock v:ext="edit" aspectratio="f"/>
                <v:line id="直线 45" o:spid="_x0000_s1026" o:spt="20" style="position:absolute;left:2338;top:419;flip:y;height:2120;width:2608;" filled="f" stroked="t" coordsize="21600,21600" o:gfxdata="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bBy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6" o:spid="_x0000_s1026" o:spt="20" style="position:absolute;left:2338;top:419;height:2120;width:2608;"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47" o:spid="_x0000_s1026" o:spt="202" type="#_x0000_t202" style="position:absolute;left:2338;top:419;height:2120;width:2609;" filled="f" stroked="t" coordsize="21600,21600" o:gfxdata="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i56qdtAAAANsAAAAPAAAA&#10;AAAAAAEAIAAAACIAAABkcnMvZG93bnJldi54bWxQSwECFAAUAAAACACHTuJAMy8FnjsAAAA5AAAA&#10;EAAAAAAAAAABACAAAAADAQAAZHJzL3NoYXBleG1sLnhtbFBLBQYAAAAABgAGAFsBAACtAwAAAAA=&#10;">
                  <v:fill on="f" focussize="0,0"/>
                  <v:stroke weight="0.25pt" color="#000000" joinstyle="miter"/>
                  <v:imagedata o:title=""/>
                  <o:lock v:ext="edit" aspectratio="f"/>
                  <v:textbox inset="0mm,0mm,0mm,0mm">
                    <w:txbxContent>
                      <w:p>
                        <w:pPr>
                          <w:spacing w:before="0" w:line="240" w:lineRule="auto"/>
                          <w:rPr>
                            <w:b/>
                            <w:sz w:val="24"/>
                          </w:rPr>
                        </w:pPr>
                      </w:p>
                      <w:p>
                        <w:pPr>
                          <w:spacing w:before="10" w:line="240" w:lineRule="auto"/>
                          <w:rPr>
                            <w:b/>
                            <w:sz w:val="25"/>
                          </w:rPr>
                        </w:pPr>
                      </w:p>
                      <w:p>
                        <w:pPr>
                          <w:spacing w:before="0"/>
                          <w:ind w:left="918" w:right="1060"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685888" behindDoc="1" locked="0" layoutInCell="1" allowOverlap="1">
                <wp:simplePos x="0" y="0"/>
                <wp:positionH relativeFrom="page">
                  <wp:posOffset>3568065</wp:posOffset>
                </wp:positionH>
                <wp:positionV relativeFrom="paragraph">
                  <wp:posOffset>260985</wp:posOffset>
                </wp:positionV>
                <wp:extent cx="1666240" cy="1355725"/>
                <wp:effectExtent l="0" t="0" r="10160" b="15875"/>
                <wp:wrapTopAndBottom/>
                <wp:docPr id="85" name="组合 48"/>
                <wp:cNvGraphicFramePr/>
                <a:graphic xmlns:a="http://schemas.openxmlformats.org/drawingml/2006/main">
                  <a:graphicData uri="http://schemas.microsoft.com/office/word/2010/wordprocessingGroup">
                    <wpg:wgp>
                      <wpg:cNvGrpSpPr/>
                      <wpg:grpSpPr>
                        <a:xfrm>
                          <a:off x="0" y="0"/>
                          <a:ext cx="1666240" cy="1355725"/>
                          <a:chOff x="5619" y="412"/>
                          <a:chExt cx="2624" cy="2135"/>
                        </a:xfrm>
                      </wpg:grpSpPr>
                      <wps:wsp>
                        <wps:cNvPr id="82" name="直线 49"/>
                        <wps:cNvCnPr/>
                        <wps:spPr>
                          <a:xfrm flipV="1">
                            <a:off x="5627" y="419"/>
                            <a:ext cx="2608" cy="2120"/>
                          </a:xfrm>
                          <a:prstGeom prst="line">
                            <a:avLst/>
                          </a:prstGeom>
                          <a:ln w="9525" cap="flat" cmpd="sng">
                            <a:solidFill>
                              <a:srgbClr val="000000"/>
                            </a:solidFill>
                            <a:prstDash val="solid"/>
                            <a:headEnd type="none" w="med" len="med"/>
                            <a:tailEnd type="none" w="med" len="med"/>
                          </a:ln>
                        </wps:spPr>
                        <wps:bodyPr upright="1"/>
                      </wps:wsp>
                      <wps:wsp>
                        <wps:cNvPr id="83" name="直线 50"/>
                        <wps:cNvCnPr/>
                        <wps:spPr>
                          <a:xfrm>
                            <a:off x="5627" y="419"/>
                            <a:ext cx="2608" cy="2120"/>
                          </a:xfrm>
                          <a:prstGeom prst="line">
                            <a:avLst/>
                          </a:prstGeom>
                          <a:ln w="9525" cap="flat" cmpd="sng">
                            <a:solidFill>
                              <a:srgbClr val="000000"/>
                            </a:solidFill>
                            <a:prstDash val="solid"/>
                            <a:headEnd type="none" w="med" len="med"/>
                            <a:tailEnd type="none" w="med" len="med"/>
                          </a:ln>
                        </wps:spPr>
                        <wps:bodyPr upright="1"/>
                      </wps:wsp>
                      <wps:wsp>
                        <wps:cNvPr id="84" name="文本框 51"/>
                        <wps:cNvSpPr txBox="1"/>
                        <wps:spPr>
                          <a:xfrm>
                            <a:off x="5626" y="419"/>
                            <a:ext cx="2609" cy="2120"/>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0" w:line="240" w:lineRule="auto"/>
                                <w:rPr>
                                  <w:b/>
                                  <w:sz w:val="25"/>
                                </w:rPr>
                              </w:pPr>
                            </w:p>
                            <w:p>
                              <w:pPr>
                                <w:spacing w:before="0"/>
                                <w:ind w:left="920" w:right="1060" w:firstLine="0"/>
                                <w:jc w:val="center"/>
                                <w:rPr>
                                  <w:sz w:val="18"/>
                                </w:rPr>
                              </w:pPr>
                              <w:r>
                                <w:rPr>
                                  <w:sz w:val="18"/>
                                </w:rPr>
                                <w:t>配图</w:t>
                              </w:r>
                            </w:p>
                          </w:txbxContent>
                        </wps:txbx>
                        <wps:bodyPr lIns="0" tIns="0" rIns="0" bIns="0" upright="1"/>
                      </wps:wsp>
                    </wpg:wgp>
                  </a:graphicData>
                </a:graphic>
              </wp:anchor>
            </w:drawing>
          </mc:Choice>
          <mc:Fallback>
            <w:pict>
              <v:group id="组合 48" o:spid="_x0000_s1026" o:spt="203" style="position:absolute;left:0pt;margin-left:280.95pt;margin-top:20.55pt;height:106.75pt;width:131.2pt;mso-position-horizontal-relative:page;mso-wrap-distance-bottom:0pt;mso-wrap-distance-top:0pt;z-index:-251630592;mso-width-relative:page;mso-height-relative:page;" coordorigin="5619,412" coordsize="2624,2135" o:gfxdata="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AVFPpP2gAAAAoBAAAPAAAAAAAAAAEAIAAAACIAAABkcnMvZG93bnJldi54&#10;bWxQSwECFAAUAAAACACHTuJAiJZqx9wCAAApCQAADgAAAAAAAAABACAAAAApAQAAZHJzL2Uyb0Rv&#10;Yy54bWxQSwUGAAAAAAYABgBZAQAAdwYAAAAA&#10;">
                <o:lock v:ext="edit" aspectratio="f"/>
                <v:line id="直线 49" o:spid="_x0000_s1026" o:spt="20" style="position:absolute;left:5627;top:419;flip:y;height:2120;width:2608;" filled="f" stroked="t" coordsize="21600,21600" o:gfxdata="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pkD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0" o:spid="_x0000_s1026" o:spt="20" style="position:absolute;left:5627;top:419;height:2120;width:2608;"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51" o:spid="_x0000_s1026" o:spt="202" type="#_x0000_t202" style="position:absolute;left:5626;top:419;height:2120;width:2609;" filled="f" stroked="t" coordsize="21600,21600" o:gfxdata="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3KyetwAAANsAAAAP&#10;AAAAAAAAAAEAIAAAACIAAABkcnMvZG93bnJldi54bWxQSwECFAAUAAAACACHTuJAMy8FnjsAAAA5&#10;AAAAEAAAAAAAAAABACAAAAAGAQAAZHJzL3NoYXBleG1sLnhtbFBLBQYAAAAABgAGAFsBAACwAwAA&#10;AAA=&#10;">
                  <v:fill on="f" focussize="0,0"/>
                  <v:stroke weight="0.25pt" color="#000000" joinstyle="miter"/>
                  <v:imagedata o:title=""/>
                  <o:lock v:ext="edit" aspectratio="f"/>
                  <v:textbox inset="0mm,0mm,0mm,0mm">
                    <w:txbxContent>
                      <w:p>
                        <w:pPr>
                          <w:spacing w:before="0" w:line="240" w:lineRule="auto"/>
                          <w:rPr>
                            <w:b/>
                            <w:sz w:val="24"/>
                          </w:rPr>
                        </w:pPr>
                      </w:p>
                      <w:p>
                        <w:pPr>
                          <w:spacing w:before="10" w:line="240" w:lineRule="auto"/>
                          <w:rPr>
                            <w:b/>
                            <w:sz w:val="25"/>
                          </w:rPr>
                        </w:pPr>
                      </w:p>
                      <w:p>
                        <w:pPr>
                          <w:spacing w:before="0"/>
                          <w:ind w:left="920" w:right="1060"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687936" behindDoc="1" locked="0" layoutInCell="1" allowOverlap="1">
                <wp:simplePos x="0" y="0"/>
                <wp:positionH relativeFrom="page">
                  <wp:posOffset>1479550</wp:posOffset>
                </wp:positionH>
                <wp:positionV relativeFrom="paragraph">
                  <wp:posOffset>1939925</wp:posOffset>
                </wp:positionV>
                <wp:extent cx="1666240" cy="1355725"/>
                <wp:effectExtent l="0" t="0" r="10160" b="15875"/>
                <wp:wrapTopAndBottom/>
                <wp:docPr id="89" name="组合 52"/>
                <wp:cNvGraphicFramePr/>
                <a:graphic xmlns:a="http://schemas.openxmlformats.org/drawingml/2006/main">
                  <a:graphicData uri="http://schemas.microsoft.com/office/word/2010/wordprocessingGroup">
                    <wpg:wgp>
                      <wpg:cNvGrpSpPr/>
                      <wpg:grpSpPr>
                        <a:xfrm>
                          <a:off x="0" y="0"/>
                          <a:ext cx="1666240" cy="1355725"/>
                          <a:chOff x="2331" y="3055"/>
                          <a:chExt cx="2624" cy="2135"/>
                        </a:xfrm>
                      </wpg:grpSpPr>
                      <wps:wsp>
                        <wps:cNvPr id="86" name="直线 53"/>
                        <wps:cNvCnPr/>
                        <wps:spPr>
                          <a:xfrm flipV="1">
                            <a:off x="2338" y="3063"/>
                            <a:ext cx="2608" cy="2119"/>
                          </a:xfrm>
                          <a:prstGeom prst="line">
                            <a:avLst/>
                          </a:prstGeom>
                          <a:ln w="9525" cap="flat" cmpd="sng">
                            <a:solidFill>
                              <a:srgbClr val="000000"/>
                            </a:solidFill>
                            <a:prstDash val="solid"/>
                            <a:headEnd type="none" w="med" len="med"/>
                            <a:tailEnd type="none" w="med" len="med"/>
                          </a:ln>
                        </wps:spPr>
                        <wps:bodyPr upright="1"/>
                      </wps:wsp>
                      <wps:wsp>
                        <wps:cNvPr id="87" name="直线 54"/>
                        <wps:cNvCnPr/>
                        <wps:spPr>
                          <a:xfrm>
                            <a:off x="2338" y="3063"/>
                            <a:ext cx="2608" cy="2119"/>
                          </a:xfrm>
                          <a:prstGeom prst="line">
                            <a:avLst/>
                          </a:prstGeom>
                          <a:ln w="9525" cap="flat" cmpd="sng">
                            <a:solidFill>
                              <a:srgbClr val="000000"/>
                            </a:solidFill>
                            <a:prstDash val="solid"/>
                            <a:headEnd type="none" w="med" len="med"/>
                            <a:tailEnd type="none" w="med" len="med"/>
                          </a:ln>
                        </wps:spPr>
                        <wps:bodyPr upright="1"/>
                      </wps:wsp>
                      <wps:wsp>
                        <wps:cNvPr id="88" name="文本框 55"/>
                        <wps:cNvSpPr txBox="1"/>
                        <wps:spPr>
                          <a:xfrm>
                            <a:off x="2338" y="3062"/>
                            <a:ext cx="2609" cy="2120"/>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1" w:line="240" w:lineRule="auto"/>
                                <w:rPr>
                                  <w:b/>
                                  <w:sz w:val="23"/>
                                </w:rPr>
                              </w:pPr>
                            </w:p>
                            <w:p>
                              <w:pPr>
                                <w:spacing w:before="0"/>
                                <w:ind w:left="918" w:right="1060" w:firstLine="0"/>
                                <w:jc w:val="center"/>
                                <w:rPr>
                                  <w:sz w:val="18"/>
                                </w:rPr>
                              </w:pPr>
                              <w:r>
                                <w:rPr>
                                  <w:sz w:val="18"/>
                                </w:rPr>
                                <w:t>配图</w:t>
                              </w:r>
                            </w:p>
                          </w:txbxContent>
                        </wps:txbx>
                        <wps:bodyPr lIns="0" tIns="0" rIns="0" bIns="0" upright="1"/>
                      </wps:wsp>
                    </wpg:wgp>
                  </a:graphicData>
                </a:graphic>
              </wp:anchor>
            </w:drawing>
          </mc:Choice>
          <mc:Fallback>
            <w:pict>
              <v:group id="组合 52" o:spid="_x0000_s1026" o:spt="203" style="position:absolute;left:0pt;margin-left:116.5pt;margin-top:152.75pt;height:106.75pt;width:131.2pt;mso-position-horizontal-relative:page;mso-wrap-distance-bottom:0pt;mso-wrap-distance-top:0pt;z-index:-251628544;mso-width-relative:page;mso-height-relative:page;" coordorigin="2331,3055" coordsize="2624,2135" o:gfxdata="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9XOgvtsAAAALAQAADwAAAAAAAAABACAAAAAiAAAAZHJzL2Rv&#10;d25yZXYueG1sUEsBAhQAFAAAAAgAh07iQJUokeDiAgAALQkAAA4AAAAAAAAAAQAgAAAAKgEAAGRy&#10;cy9lMm9Eb2MueG1sUEsFBgAAAAAGAAYAWQEAAH4GAAAAAA==&#10;">
                <o:lock v:ext="edit" aspectratio="f"/>
                <v:line id="直线 53" o:spid="_x0000_s1026" o:spt="20" style="position:absolute;left:2338;top:3063;flip:y;height:2119;width:2608;" filled="f" stroked="t" coordsize="21600,21600" o:gfxdata="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1G6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54" o:spid="_x0000_s1026" o:spt="20" style="position:absolute;left:2338;top:3063;height:2119;width:2608;"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55" o:spid="_x0000_s1026" o:spt="202" type="#_x0000_t202" style="position:absolute;left:2338;top:3062;height:2120;width:2609;" filled="f" stroked="t" coordsize="21600,21600" o:gfxdata="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kaabtAAAANsAAAAPAAAA&#10;AAAAAAEAIAAAACIAAABkcnMvZG93bnJldi54bWxQSwECFAAUAAAACACHTuJAMy8FnjsAAAA5AAAA&#10;EAAAAAAAAAABACAAAAADAQAAZHJzL3NoYXBleG1sLnhtbFBLBQYAAAAABgAGAFsBAACtAwAAAAA=&#10;">
                  <v:fill on="f" focussize="0,0"/>
                  <v:stroke weight="0.25pt" color="#000000" joinstyle="miter"/>
                  <v:imagedata o:title=""/>
                  <o:lock v:ext="edit" aspectratio="f"/>
                  <v:textbox inset="0mm,0mm,0mm,0mm">
                    <w:txbxContent>
                      <w:p>
                        <w:pPr>
                          <w:spacing w:before="0" w:line="240" w:lineRule="auto"/>
                          <w:rPr>
                            <w:b/>
                            <w:sz w:val="24"/>
                          </w:rPr>
                        </w:pPr>
                      </w:p>
                      <w:p>
                        <w:pPr>
                          <w:spacing w:before="11" w:line="240" w:lineRule="auto"/>
                          <w:rPr>
                            <w:b/>
                            <w:sz w:val="23"/>
                          </w:rPr>
                        </w:pPr>
                      </w:p>
                      <w:p>
                        <w:pPr>
                          <w:spacing w:before="0"/>
                          <w:ind w:left="918" w:right="1060"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689984" behindDoc="1" locked="0" layoutInCell="1" allowOverlap="1">
                <wp:simplePos x="0" y="0"/>
                <wp:positionH relativeFrom="page">
                  <wp:posOffset>3568065</wp:posOffset>
                </wp:positionH>
                <wp:positionV relativeFrom="paragraph">
                  <wp:posOffset>1939925</wp:posOffset>
                </wp:positionV>
                <wp:extent cx="1666240" cy="1355725"/>
                <wp:effectExtent l="0" t="0" r="10160" b="15875"/>
                <wp:wrapTopAndBottom/>
                <wp:docPr id="93" name="组合 56"/>
                <wp:cNvGraphicFramePr/>
                <a:graphic xmlns:a="http://schemas.openxmlformats.org/drawingml/2006/main">
                  <a:graphicData uri="http://schemas.microsoft.com/office/word/2010/wordprocessingGroup">
                    <wpg:wgp>
                      <wpg:cNvGrpSpPr/>
                      <wpg:grpSpPr>
                        <a:xfrm>
                          <a:off x="0" y="0"/>
                          <a:ext cx="1666240" cy="1355725"/>
                          <a:chOff x="5619" y="3055"/>
                          <a:chExt cx="2624" cy="2135"/>
                        </a:xfrm>
                      </wpg:grpSpPr>
                      <wps:wsp>
                        <wps:cNvPr id="90" name="直线 57"/>
                        <wps:cNvCnPr/>
                        <wps:spPr>
                          <a:xfrm flipV="1">
                            <a:off x="5627" y="3063"/>
                            <a:ext cx="2608" cy="2119"/>
                          </a:xfrm>
                          <a:prstGeom prst="line">
                            <a:avLst/>
                          </a:prstGeom>
                          <a:ln w="9525" cap="flat" cmpd="sng">
                            <a:solidFill>
                              <a:srgbClr val="000000"/>
                            </a:solidFill>
                            <a:prstDash val="solid"/>
                            <a:headEnd type="none" w="med" len="med"/>
                            <a:tailEnd type="none" w="med" len="med"/>
                          </a:ln>
                        </wps:spPr>
                        <wps:bodyPr upright="1"/>
                      </wps:wsp>
                      <wps:wsp>
                        <wps:cNvPr id="91" name="直线 58"/>
                        <wps:cNvCnPr/>
                        <wps:spPr>
                          <a:xfrm>
                            <a:off x="5627" y="3063"/>
                            <a:ext cx="2608" cy="2119"/>
                          </a:xfrm>
                          <a:prstGeom prst="line">
                            <a:avLst/>
                          </a:prstGeom>
                          <a:ln w="9525" cap="flat" cmpd="sng">
                            <a:solidFill>
                              <a:srgbClr val="000000"/>
                            </a:solidFill>
                            <a:prstDash val="solid"/>
                            <a:headEnd type="none" w="med" len="med"/>
                            <a:tailEnd type="none" w="med" len="med"/>
                          </a:ln>
                        </wps:spPr>
                        <wps:bodyPr upright="1"/>
                      </wps:wsp>
                      <wps:wsp>
                        <wps:cNvPr id="92" name="文本框 59"/>
                        <wps:cNvSpPr txBox="1"/>
                        <wps:spPr>
                          <a:xfrm>
                            <a:off x="5626" y="3062"/>
                            <a:ext cx="2609" cy="2120"/>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1" w:line="240" w:lineRule="auto"/>
                                <w:rPr>
                                  <w:b/>
                                  <w:sz w:val="23"/>
                                </w:rPr>
                              </w:pPr>
                            </w:p>
                            <w:p>
                              <w:pPr>
                                <w:spacing w:before="0"/>
                                <w:ind w:left="1031" w:right="947" w:firstLine="0"/>
                                <w:jc w:val="center"/>
                                <w:rPr>
                                  <w:sz w:val="18"/>
                                </w:rPr>
                              </w:pPr>
                              <w:r>
                                <w:rPr>
                                  <w:sz w:val="18"/>
                                </w:rPr>
                                <w:t>配图</w:t>
                              </w:r>
                            </w:p>
                          </w:txbxContent>
                        </wps:txbx>
                        <wps:bodyPr lIns="0" tIns="0" rIns="0" bIns="0" upright="1"/>
                      </wps:wsp>
                    </wpg:wgp>
                  </a:graphicData>
                </a:graphic>
              </wp:anchor>
            </w:drawing>
          </mc:Choice>
          <mc:Fallback>
            <w:pict>
              <v:group id="组合 56" o:spid="_x0000_s1026" o:spt="203" style="position:absolute;left:0pt;margin-left:280.95pt;margin-top:152.75pt;height:106.75pt;width:131.2pt;mso-position-horizontal-relative:page;mso-wrap-distance-bottom:0pt;mso-wrap-distance-top:0pt;z-index:-251626496;mso-width-relative:page;mso-height-relative:page;" coordorigin="5619,3055" coordsize="2624,2135" o:gfxdata="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&#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DRFDd2wAAAAsBAAAPAAAAAAAAAAEAIAAAACIAAABk&#10;cnMvZG93bnJldi54bWxQSwECFAAUAAAACACHTuJAbWAKMucCAAAtCQAADgAAAAAAAAABACAAAAAq&#10;AQAAZHJzL2Uyb0RvYy54bWxQSwUGAAAAAAYABgBZAQAAgwYAAAAA&#10;">
                <o:lock v:ext="edit" aspectratio="f"/>
                <v:line id="直线 57" o:spid="_x0000_s1026" o:spt="20" style="position:absolute;left:5627;top:3063;flip:y;height:2119;width:2608;" filled="f" stroked="t" coordsize="21600,21600" o:gfxdata="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h7d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58" o:spid="_x0000_s1026" o:spt="20" style="position:absolute;left:5627;top:3063;height:2119;width:2608;"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59" o:spid="_x0000_s1026" o:spt="202" type="#_x0000_t202" style="position:absolute;left:5626;top:3062;height:2120;width:2609;" filled="f" stroked="t" coordsize="21600,21600" o:gfxdata="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HrL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0" w:line="240" w:lineRule="auto"/>
                          <w:rPr>
                            <w:b/>
                            <w:sz w:val="24"/>
                          </w:rPr>
                        </w:pPr>
                      </w:p>
                      <w:p>
                        <w:pPr>
                          <w:spacing w:before="11" w:line="240" w:lineRule="auto"/>
                          <w:rPr>
                            <w:b/>
                            <w:sz w:val="23"/>
                          </w:rPr>
                        </w:pPr>
                      </w:p>
                      <w:p>
                        <w:pPr>
                          <w:spacing w:before="0"/>
                          <w:ind w:left="1031" w:right="947" w:firstLine="0"/>
                          <w:jc w:val="center"/>
                          <w:rPr>
                            <w:sz w:val="18"/>
                          </w:rPr>
                        </w:pPr>
                        <w:r>
                          <w:rPr>
                            <w:sz w:val="18"/>
                          </w:rPr>
                          <w:t>配图</w:t>
                        </w:r>
                      </w:p>
                    </w:txbxContent>
                  </v:textbox>
                </v:shape>
                <w10:wrap type="topAndBottom"/>
              </v:group>
            </w:pict>
          </mc:Fallback>
        </mc:AlternateContent>
      </w:r>
    </w:p>
    <w:p>
      <w:pPr>
        <w:pStyle w:val="5"/>
        <w:spacing w:before="16"/>
        <w:rPr>
          <w:sz w:val="23"/>
        </w:rPr>
      </w:pPr>
    </w:p>
    <w:p>
      <w:pPr>
        <w:pStyle w:val="5"/>
      </w:pPr>
    </w:p>
    <w:p>
      <w:pPr>
        <w:pStyle w:val="5"/>
      </w:pPr>
    </w:p>
    <w:p>
      <w:pPr>
        <w:pStyle w:val="5"/>
        <w:spacing w:before="13"/>
        <w:rPr>
          <w:sz w:val="14"/>
        </w:rPr>
      </w:pPr>
    </w:p>
    <w:p>
      <w:pPr>
        <w:spacing w:before="16"/>
        <w:ind w:left="0" w:right="394" w:firstLine="0"/>
        <w:jc w:val="center"/>
        <w:rPr>
          <w:b/>
          <w:sz w:val="32"/>
        </w:rPr>
      </w:pPr>
      <w:r>
        <mc:AlternateContent>
          <mc:Choice Requires="wps">
            <w:drawing>
              <wp:anchor distT="0" distB="0" distL="114300" distR="114300" simplePos="0" relativeHeight="251693056" behindDoc="0" locked="0" layoutInCell="1" allowOverlap="1">
                <wp:simplePos x="0" y="0"/>
                <wp:positionH relativeFrom="page">
                  <wp:posOffset>0</wp:posOffset>
                </wp:positionH>
                <wp:positionV relativeFrom="paragraph">
                  <wp:posOffset>-303530</wp:posOffset>
                </wp:positionV>
                <wp:extent cx="6858000" cy="0"/>
                <wp:effectExtent l="0" t="0" r="0" b="0"/>
                <wp:wrapNone/>
                <wp:docPr id="96" name="直线 60"/>
                <wp:cNvGraphicFramePr/>
                <a:graphic xmlns:a="http://schemas.openxmlformats.org/drawingml/2006/main">
                  <a:graphicData uri="http://schemas.microsoft.com/office/word/2010/wordprocessingShape">
                    <wps:wsp>
                      <wps:cNvCnPr/>
                      <wps:spPr>
                        <a:xfrm>
                          <a:off x="0" y="0"/>
                          <a:ext cx="6858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0" o:spid="_x0000_s1026" o:spt="20" style="position:absolute;left:0pt;margin-left:0pt;margin-top:-23.9pt;height:0pt;width:540pt;mso-position-horizontal-relative:page;z-index:251693056;mso-width-relative:page;mso-height-relative:page;" filled="f" stroked="t" coordsize="21600,21600" o:gfxdata="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xxkB/VAAAACQEAAA8AAAAAAAAAAQAgAAAAIgAAAGRycy9k&#10;b3ducmV2LnhtbFBLAQIUABQAAAAIAIdO4kBmnBzwzAEAAI8DAAAOAAAAAAAAAAEAIAAAACQBAABk&#10;cnMvZTJvRG9jLnhtbFBLBQYAAAAABgAGAFkBAABiBQAAAAA=&#10;">
                <v:fill on="f" focussize="0,0"/>
                <v:stroke color="#000000" joinstyle="round"/>
                <v:imagedata o:title=""/>
                <o:lock v:ext="edit" aspectratio="f"/>
              </v:line>
            </w:pict>
          </mc:Fallback>
        </mc:AlternateContent>
      </w:r>
      <w:r>
        <w:rPr>
          <w:b/>
          <w:sz w:val="32"/>
        </w:rPr>
        <w:t>功能性托管BPM模式-星宝学业不耽误 父母时间更自由</w:t>
      </w:r>
    </w:p>
    <w:p>
      <w:pPr>
        <w:pStyle w:val="5"/>
        <w:spacing w:before="51" w:line="295" w:lineRule="auto"/>
        <w:ind w:left="3050" w:right="3215" w:hanging="454"/>
      </w:pPr>
      <w:r>
        <mc:AlternateContent>
          <mc:Choice Requires="wps">
            <w:drawing>
              <wp:anchor distT="0" distB="0" distL="114300" distR="114300" simplePos="0" relativeHeight="250933248" behindDoc="1" locked="0" layoutInCell="1" allowOverlap="1">
                <wp:simplePos x="0" y="0"/>
                <wp:positionH relativeFrom="page">
                  <wp:posOffset>1124585</wp:posOffset>
                </wp:positionH>
                <wp:positionV relativeFrom="paragraph">
                  <wp:posOffset>822960</wp:posOffset>
                </wp:positionV>
                <wp:extent cx="4464685" cy="4968875"/>
                <wp:effectExtent l="2540" t="4445" r="9525" b="17780"/>
                <wp:wrapNone/>
                <wp:docPr id="2" name="任意多边形 61"/>
                <wp:cNvGraphicFramePr/>
                <a:graphic xmlns:a="http://schemas.openxmlformats.org/drawingml/2006/main">
                  <a:graphicData uri="http://schemas.microsoft.com/office/word/2010/wordprocessingShape">
                    <wps:wsp>
                      <wps:cNvSpPr/>
                      <wps:spPr>
                        <a:xfrm>
                          <a:off x="0" y="0"/>
                          <a:ext cx="4464685" cy="4968875"/>
                        </a:xfrm>
                        <a:custGeom>
                          <a:avLst/>
                          <a:gdLst/>
                          <a:ahLst/>
                          <a:cxnLst/>
                          <a:pathLst>
                            <a:path w="7031" h="7825">
                              <a:moveTo>
                                <a:pt x="0" y="1928"/>
                              </a:moveTo>
                              <a:lnTo>
                                <a:pt x="3516" y="0"/>
                              </a:lnTo>
                              <a:moveTo>
                                <a:pt x="0" y="0"/>
                              </a:moveTo>
                              <a:lnTo>
                                <a:pt x="3516" y="1928"/>
                              </a:lnTo>
                              <a:moveTo>
                                <a:pt x="3516" y="3855"/>
                              </a:moveTo>
                              <a:lnTo>
                                <a:pt x="7031" y="1928"/>
                              </a:lnTo>
                              <a:moveTo>
                                <a:pt x="3516" y="1928"/>
                              </a:moveTo>
                              <a:lnTo>
                                <a:pt x="7031" y="3855"/>
                              </a:lnTo>
                              <a:moveTo>
                                <a:pt x="0" y="5783"/>
                              </a:moveTo>
                              <a:lnTo>
                                <a:pt x="3516" y="3855"/>
                              </a:lnTo>
                              <a:moveTo>
                                <a:pt x="0" y="3855"/>
                              </a:moveTo>
                              <a:lnTo>
                                <a:pt x="3516" y="5783"/>
                              </a:lnTo>
                              <a:moveTo>
                                <a:pt x="3516" y="7824"/>
                              </a:moveTo>
                              <a:lnTo>
                                <a:pt x="7031" y="5783"/>
                              </a:lnTo>
                              <a:moveTo>
                                <a:pt x="3516" y="5783"/>
                              </a:moveTo>
                              <a:lnTo>
                                <a:pt x="7031" y="7824"/>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61" o:spid="_x0000_s1026" o:spt="100" style="position:absolute;left:0pt;margin-left:88.55pt;margin-top:64.8pt;height:391.25pt;width:351.55pt;mso-position-horizontal-relative:page;z-index:-252383232;mso-width-relative:page;mso-height-relative:page;" filled="f" stroked="t" coordsize="7031,7825" o:gfxdata="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oFoLXZAAAA&#10;CwEAAA8AAAAAAAAAAQAgAAAAIgAAAGRycy9kb3ducmV2LnhtbFBLAQIUABQAAAAIAIdO4kDmAMjg&#10;jgIAAKMGAAAOAAAAAAAAAAEAIAAAACgBAABkcnMvZTJvRG9jLnhtbFBLBQYAAAAABgAGAFkBAAAo&#10;BgAAAAA=&#10;" path="m0,1928l3516,0m0,0l3516,1928m3516,3855l7031,1928m3516,1928l7031,3855m0,5783l3516,3855m0,3855l3516,5783m3516,7824l7031,5783m3516,5783l7031,7824e">
                <v:fill on="f" focussize="0,0"/>
                <v:stroke color="#000000" joinstyle="round"/>
                <v:imagedata o:title=""/>
                <o:lock v:ext="edit" aspectratio="f"/>
              </v:shape>
            </w:pict>
          </mc:Fallback>
        </mc:AlternateContent>
      </w:r>
      <w:r>
        <w:rPr>
          <w:spacing w:val="-1"/>
          <w:w w:val="95"/>
        </w:rPr>
        <w:t xml:space="preserve">充分为家长双手“松绑”，让家长重归工作岗位与社交圈 </w:t>
      </w:r>
      <w:r>
        <w:t>75名专业教师+专业化管理为家庭挺起坚强后盾</w:t>
      </w:r>
    </w:p>
    <w:p>
      <w:pPr>
        <w:pStyle w:val="5"/>
        <w:spacing w:before="5"/>
        <w:rPr>
          <w:sz w:val="18"/>
        </w:rPr>
      </w:pPr>
    </w:p>
    <w:tbl>
      <w:tblPr>
        <w:tblStyle w:val="6"/>
        <w:tblW w:w="7030" w:type="dxa"/>
        <w:tblInd w:w="177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515"/>
        <w:gridCol w:w="351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20" w:hRule="atLeast"/>
        </w:trPr>
        <w:tc>
          <w:tcPr>
            <w:tcW w:w="3515" w:type="dxa"/>
            <w:tcBorders>
              <w:bottom w:val="single" w:color="000000" w:sz="4" w:space="0"/>
              <w:right w:val="single" w:color="000000" w:sz="4" w:space="0"/>
            </w:tcBorders>
          </w:tcPr>
          <w:p>
            <w:pPr>
              <w:pStyle w:val="10"/>
              <w:rPr>
                <w:b/>
                <w:sz w:val="24"/>
              </w:rPr>
            </w:pPr>
          </w:p>
          <w:p>
            <w:pPr>
              <w:pStyle w:val="10"/>
              <w:spacing w:before="7"/>
              <w:rPr>
                <w:b/>
                <w:sz w:val="19"/>
              </w:rPr>
            </w:pPr>
          </w:p>
          <w:p>
            <w:pPr>
              <w:pStyle w:val="10"/>
              <w:spacing w:before="1"/>
              <w:ind w:left="1486" w:right="1396"/>
              <w:jc w:val="center"/>
              <w:rPr>
                <w:sz w:val="18"/>
              </w:rPr>
            </w:pPr>
            <w:r>
              <w:rPr>
                <w:sz w:val="18"/>
              </w:rPr>
              <w:t>配图</w:t>
            </w:r>
          </w:p>
        </w:tc>
        <w:tc>
          <w:tcPr>
            <w:tcW w:w="3515" w:type="dxa"/>
            <w:tcBorders>
              <w:left w:val="single" w:color="000000" w:sz="4" w:space="0"/>
              <w:bottom w:val="single" w:color="000000" w:sz="4" w:space="0"/>
            </w:tcBorders>
          </w:tcPr>
          <w:p>
            <w:pPr>
              <w:pStyle w:val="10"/>
              <w:spacing w:before="218" w:line="384" w:lineRule="exact"/>
              <w:ind w:left="256"/>
              <w:rPr>
                <w:b/>
                <w:sz w:val="22"/>
              </w:rPr>
            </w:pPr>
            <w:r>
              <w:rPr>
                <w:b/>
                <w:sz w:val="22"/>
              </w:rPr>
              <w:t>托管安全有保障</w:t>
            </w:r>
          </w:p>
          <w:p>
            <w:pPr>
              <w:pStyle w:val="10"/>
              <w:spacing w:line="270" w:lineRule="exact"/>
              <w:ind w:left="370"/>
              <w:rPr>
                <w:sz w:val="16"/>
              </w:rPr>
            </w:pPr>
            <w:r>
              <w:rPr>
                <w:sz w:val="16"/>
              </w:rPr>
              <w:t>中心采用全封闭管理，为每名儿童配备</w:t>
            </w:r>
          </w:p>
          <w:p>
            <w:pPr>
              <w:pStyle w:val="10"/>
              <w:spacing w:before="1" w:line="235" w:lineRule="auto"/>
              <w:ind w:left="370" w:right="253"/>
              <w:rPr>
                <w:sz w:val="16"/>
              </w:rPr>
            </w:pPr>
            <w:r>
              <w:rPr>
                <w:spacing w:val="-2"/>
                <w:sz w:val="16"/>
              </w:rPr>
              <w:t>教学老师、生活老师、保育老师，</w:t>
            </w:r>
            <w:r>
              <w:rPr>
                <w:sz w:val="16"/>
              </w:rPr>
              <w:t xml:space="preserve">360° </w:t>
            </w:r>
            <w:r>
              <w:rPr>
                <w:spacing w:val="-2"/>
                <w:sz w:val="16"/>
              </w:rPr>
              <w:t xml:space="preserve">手机端安全监控，孩子的一举一动都呈 </w:t>
            </w:r>
            <w:r>
              <w:rPr>
                <w:spacing w:val="-4"/>
                <w:sz w:val="16"/>
              </w:rPr>
              <w:t>现在家长远程监控客户端，让家长安心。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17" w:hRule="atLeast"/>
        </w:trPr>
        <w:tc>
          <w:tcPr>
            <w:tcW w:w="3515" w:type="dxa"/>
            <w:tcBorders>
              <w:top w:val="single" w:color="000000" w:sz="4" w:space="0"/>
              <w:bottom w:val="single" w:color="000000" w:sz="4" w:space="0"/>
              <w:right w:val="single" w:color="000000" w:sz="4" w:space="0"/>
            </w:tcBorders>
          </w:tcPr>
          <w:p>
            <w:pPr>
              <w:pStyle w:val="10"/>
              <w:spacing w:before="103"/>
              <w:ind w:left="257"/>
              <w:rPr>
                <w:b/>
                <w:sz w:val="22"/>
              </w:rPr>
            </w:pPr>
            <w:r>
              <w:rPr>
                <w:b/>
                <w:sz w:val="22"/>
              </w:rPr>
              <w:t>教学质量有保障</w:t>
            </w:r>
          </w:p>
          <w:p>
            <w:pPr>
              <w:pStyle w:val="10"/>
              <w:spacing w:before="23" w:line="235" w:lineRule="auto"/>
              <w:ind w:left="371" w:right="404"/>
              <w:rPr>
                <w:sz w:val="16"/>
              </w:rPr>
            </w:pPr>
            <w:r>
              <w:rPr>
                <w:sz w:val="16"/>
              </w:rPr>
              <w:t>BPM教学体系与75名优秀教师共同搭建行为干预、物理干预、运动干预教育平台，强化文化、生活、常识、技能、思维、认知6方面进行系统化教育，提</w:t>
            </w:r>
          </w:p>
          <w:p>
            <w:pPr>
              <w:pStyle w:val="10"/>
              <w:spacing w:line="210" w:lineRule="exact"/>
              <w:ind w:left="371"/>
              <w:rPr>
                <w:sz w:val="16"/>
              </w:rPr>
            </w:pPr>
            <w:r>
              <w:rPr>
                <w:sz w:val="16"/>
              </w:rPr>
              <w:t>升孩子文化水平与生活技能水平。</w:t>
            </w:r>
          </w:p>
        </w:tc>
        <w:tc>
          <w:tcPr>
            <w:tcW w:w="3515" w:type="dxa"/>
            <w:tcBorders>
              <w:top w:val="single" w:color="000000" w:sz="4" w:space="0"/>
              <w:left w:val="single" w:color="000000" w:sz="4" w:space="0"/>
              <w:bottom w:val="single" w:color="000000" w:sz="4" w:space="0"/>
            </w:tcBorders>
          </w:tcPr>
          <w:p>
            <w:pPr>
              <w:pStyle w:val="10"/>
              <w:rPr>
                <w:b/>
                <w:sz w:val="24"/>
              </w:rPr>
            </w:pPr>
          </w:p>
          <w:p>
            <w:pPr>
              <w:pStyle w:val="10"/>
              <w:spacing w:before="5"/>
              <w:rPr>
                <w:b/>
                <w:sz w:val="19"/>
              </w:rPr>
            </w:pPr>
          </w:p>
          <w:p>
            <w:pPr>
              <w:pStyle w:val="10"/>
              <w:ind w:right="1527"/>
              <w:jc w:val="right"/>
              <w:rPr>
                <w:sz w:val="18"/>
              </w:rPr>
            </w:pPr>
            <w:r>
              <w:rPr>
                <w:sz w:val="18"/>
              </w:rPr>
              <w:t>配图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17" w:hRule="atLeast"/>
        </w:trPr>
        <w:tc>
          <w:tcPr>
            <w:tcW w:w="3515" w:type="dxa"/>
            <w:tcBorders>
              <w:top w:val="single" w:color="000000" w:sz="4" w:space="0"/>
              <w:bottom w:val="single" w:color="000000" w:sz="4" w:space="0"/>
              <w:right w:val="single" w:color="000000" w:sz="4" w:space="0"/>
            </w:tcBorders>
          </w:tcPr>
          <w:p>
            <w:pPr>
              <w:pStyle w:val="10"/>
              <w:rPr>
                <w:b/>
                <w:sz w:val="24"/>
              </w:rPr>
            </w:pPr>
          </w:p>
          <w:p>
            <w:pPr>
              <w:pStyle w:val="10"/>
              <w:spacing w:before="5"/>
              <w:rPr>
                <w:b/>
                <w:sz w:val="19"/>
              </w:rPr>
            </w:pPr>
          </w:p>
          <w:p>
            <w:pPr>
              <w:pStyle w:val="10"/>
              <w:spacing w:before="1"/>
              <w:ind w:left="1374" w:right="1508"/>
              <w:jc w:val="center"/>
              <w:rPr>
                <w:sz w:val="18"/>
              </w:rPr>
            </w:pPr>
            <w:r>
              <w:rPr>
                <w:sz w:val="18"/>
              </w:rPr>
              <w:t>配图</w:t>
            </w:r>
          </w:p>
        </w:tc>
        <w:tc>
          <w:tcPr>
            <w:tcW w:w="3515" w:type="dxa"/>
            <w:tcBorders>
              <w:top w:val="single" w:color="000000" w:sz="4" w:space="0"/>
              <w:left w:val="single" w:color="000000" w:sz="4" w:space="0"/>
              <w:bottom w:val="single" w:color="000000" w:sz="4" w:space="0"/>
            </w:tcBorders>
          </w:tcPr>
          <w:p>
            <w:pPr>
              <w:pStyle w:val="10"/>
              <w:spacing w:before="103"/>
              <w:ind w:left="256"/>
              <w:rPr>
                <w:b/>
                <w:sz w:val="22"/>
              </w:rPr>
            </w:pPr>
            <w:r>
              <w:rPr>
                <w:b/>
                <w:sz w:val="22"/>
              </w:rPr>
              <w:t>星宝管理有保障</w:t>
            </w:r>
          </w:p>
          <w:p>
            <w:pPr>
              <w:pStyle w:val="10"/>
              <w:spacing w:before="75" w:line="235" w:lineRule="auto"/>
              <w:ind w:left="370" w:right="406"/>
              <w:jc w:val="both"/>
              <w:rPr>
                <w:sz w:val="16"/>
              </w:rPr>
            </w:pPr>
            <w:r>
              <w:rPr>
                <w:sz w:val="16"/>
              </w:rPr>
              <w:t>中心将按照儿童健康教育科学体系分配孩子每天的作息时刻表，将学习时间、训练时间、娱乐时间、游戏时间、配餐时间与午休时间合理搭配。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33" w:hRule="atLeast"/>
        </w:trPr>
        <w:tc>
          <w:tcPr>
            <w:tcW w:w="3515" w:type="dxa"/>
            <w:tcBorders>
              <w:top w:val="single" w:color="000000" w:sz="4" w:space="0"/>
              <w:right w:val="single" w:color="000000" w:sz="4" w:space="0"/>
            </w:tcBorders>
          </w:tcPr>
          <w:p>
            <w:pPr>
              <w:pStyle w:val="10"/>
              <w:spacing w:before="217"/>
              <w:ind w:left="257"/>
              <w:rPr>
                <w:b/>
                <w:sz w:val="22"/>
              </w:rPr>
            </w:pPr>
            <w:r>
              <w:rPr>
                <w:b/>
                <w:sz w:val="22"/>
              </w:rPr>
              <w:t>环境条件有保障</w:t>
            </w:r>
          </w:p>
          <w:p>
            <w:pPr>
              <w:pStyle w:val="10"/>
              <w:spacing w:before="75" w:line="235" w:lineRule="auto"/>
              <w:ind w:left="371" w:right="405"/>
              <w:jc w:val="both"/>
              <w:rPr>
                <w:sz w:val="16"/>
              </w:rPr>
            </w:pPr>
            <w:r>
              <w:rPr>
                <w:sz w:val="16"/>
              </w:rPr>
              <w:t>3500</w:t>
            </w:r>
            <w:r>
              <w:rPr>
                <w:rFonts w:hint="eastAsia" w:ascii="宋体" w:eastAsia="宋体"/>
                <w:sz w:val="16"/>
              </w:rPr>
              <w:t>㎡</w:t>
            </w:r>
            <w:r>
              <w:rPr>
                <w:sz w:val="16"/>
              </w:rPr>
              <w:t>的室内区域与4000</w:t>
            </w:r>
            <w:r>
              <w:rPr>
                <w:rFonts w:hint="eastAsia" w:ascii="宋体" w:eastAsia="宋体"/>
                <w:sz w:val="16"/>
              </w:rPr>
              <w:t>㎡</w:t>
            </w:r>
            <w:r>
              <w:rPr>
                <w:sz w:val="16"/>
              </w:rPr>
              <w:t>室外活动区将为孩子的学习、作息、娱乐提供功能性超强的环境与空间保障。</w:t>
            </w:r>
          </w:p>
        </w:tc>
        <w:tc>
          <w:tcPr>
            <w:tcW w:w="3515" w:type="dxa"/>
            <w:tcBorders>
              <w:top w:val="single" w:color="000000" w:sz="4" w:space="0"/>
              <w:left w:val="single" w:color="000000" w:sz="4" w:space="0"/>
            </w:tcBorders>
          </w:tcPr>
          <w:p>
            <w:pPr>
              <w:pStyle w:val="10"/>
              <w:rPr>
                <w:b/>
                <w:sz w:val="24"/>
              </w:rPr>
            </w:pPr>
          </w:p>
          <w:p>
            <w:pPr>
              <w:pStyle w:val="10"/>
              <w:spacing w:before="5"/>
              <w:rPr>
                <w:b/>
                <w:sz w:val="19"/>
              </w:rPr>
            </w:pPr>
          </w:p>
          <w:p>
            <w:pPr>
              <w:pStyle w:val="10"/>
              <w:ind w:right="1527"/>
              <w:jc w:val="right"/>
              <w:rPr>
                <w:sz w:val="18"/>
              </w:rPr>
            </w:pPr>
            <w:r>
              <w:rPr>
                <w:sz w:val="18"/>
              </w:rPr>
              <w:t>配图</w:t>
            </w:r>
          </w:p>
        </w:tc>
      </w:tr>
    </w:tbl>
    <w:p>
      <w:pPr>
        <w:spacing w:after="0"/>
        <w:jc w:val="both"/>
        <w:rPr>
          <w:sz w:val="18"/>
        </w:rPr>
        <w:sectPr>
          <w:footerReference r:id="rId3" w:type="default"/>
          <w:type w:val="continuous"/>
          <w:pgSz w:w="10800" w:h="28360"/>
          <w:pgMar w:top="1000" w:right="0" w:bottom="1040" w:left="0" w:header="720" w:footer="858" w:gutter="0"/>
        </w:sectPr>
      </w:pPr>
    </w:p>
    <w:p>
      <w:pPr>
        <w:pStyle w:val="3"/>
        <w:spacing w:before="16"/>
        <w:ind w:left="244" w:right="209"/>
        <w:jc w:val="center"/>
      </w:pPr>
      <w:r>
        <mc:AlternateContent>
          <mc:Choice Requires="wps">
            <w:drawing>
              <wp:anchor distT="0" distB="0" distL="114300" distR="114300" simplePos="0" relativeHeight="251714560" behindDoc="0" locked="0" layoutInCell="1" allowOverlap="1">
                <wp:simplePos x="0" y="0"/>
                <wp:positionH relativeFrom="page">
                  <wp:posOffset>0</wp:posOffset>
                </wp:positionH>
                <wp:positionV relativeFrom="paragraph">
                  <wp:posOffset>191770</wp:posOffset>
                </wp:positionV>
                <wp:extent cx="1412240" cy="0"/>
                <wp:effectExtent l="0" t="0" r="0" b="0"/>
                <wp:wrapNone/>
                <wp:docPr id="113" name="直线 62"/>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2" o:spid="_x0000_s1026" o:spt="20" style="position:absolute;left:0pt;margin-left:0pt;margin-top:15.1pt;height:0pt;width:111.2pt;mso-position-horizontal-relative:page;z-index:251714560;mso-width-relative:page;mso-height-relative:page;" filled="f" stroked="t" coordsize="21600,21600" o:gfxdata="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OgVQdMAAAAGAQAADwAAAAAAAAABACAAAAAiAAAAZHJz&#10;L2Rvd25yZXYueG1sUEsBAhQAFAAAAAgAh07iQP+JTU7QAQAAkAMAAA4AAAAAAAAAAQAgAAAAIgEA&#10;AGRycy9lMm9Eb2MueG1sUEsFBgAAAAAGAAYAWQEAAGQ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15584" behindDoc="0" locked="0" layoutInCell="1" allowOverlap="1">
                <wp:simplePos x="0" y="0"/>
                <wp:positionH relativeFrom="page">
                  <wp:posOffset>5445125</wp:posOffset>
                </wp:positionH>
                <wp:positionV relativeFrom="paragraph">
                  <wp:posOffset>191770</wp:posOffset>
                </wp:positionV>
                <wp:extent cx="1412240" cy="0"/>
                <wp:effectExtent l="0" t="0" r="0" b="0"/>
                <wp:wrapNone/>
                <wp:docPr id="114" name="直线 63"/>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3" o:spid="_x0000_s1026" o:spt="20" style="position:absolute;left:0pt;margin-left:428.75pt;margin-top:15.1pt;height:0pt;width:111.2pt;mso-position-horizontal-relative:page;z-index:251715584;mso-width-relative:page;mso-height-relative:page;" filled="f" stroked="t" coordsize="21600,21600" o:gfxdata="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hIdLnXAAAACgEAAA8AAAAAAAAAAQAgAAAAIgAA&#10;AGRycy9kb3ducmV2LnhtbFBLAQIUABQAAAAIAIdO4kBXk6VU0AEAAJADAAAOAAAAAAAAAAEAIAAA&#10;ACYBAABkcnMvZTJvRG9jLnhtbFBLBQYAAAAABgAGAFkBAABoBQAAAAA=&#10;">
                <v:fill on="f" focussize="0,0"/>
                <v:stroke color="#000000" joinstyle="round"/>
                <v:imagedata o:title=""/>
                <o:lock v:ext="edit" aspectratio="f"/>
              </v:line>
            </w:pict>
          </mc:Fallback>
        </mc:AlternateContent>
      </w:r>
      <w:r>
        <w:t>功能性托管BPM—7-12岁孤独症家庭的最佳选择</w:t>
      </w:r>
    </w:p>
    <w:p>
      <w:pPr>
        <w:pStyle w:val="5"/>
        <w:spacing w:before="111"/>
        <w:ind w:right="87"/>
        <w:jc w:val="center"/>
      </w:pPr>
      <w:r>
        <w:t>您还在身陷星宝的带养困惑中吗？功能性托管四维模式为孤独症家庭提供一揽子解决方案</w:t>
      </w:r>
    </w:p>
    <w:p>
      <w:pPr>
        <w:pStyle w:val="4"/>
        <w:ind w:right="50"/>
        <w:jc w:val="center"/>
      </w:pPr>
      <w:r>
        <w:t>小学堂+小饭桌模式将彻底改观家庭面貌</w:t>
      </w:r>
    </w:p>
    <w:p>
      <w:pPr>
        <w:pStyle w:val="5"/>
        <w:spacing w:before="12"/>
        <w:rPr>
          <w:sz w:val="7"/>
        </w:rPr>
      </w:pPr>
      <w:r>
        <mc:AlternateContent>
          <mc:Choice Requires="wps">
            <w:drawing>
              <wp:anchor distT="0" distB="0" distL="0" distR="0" simplePos="0" relativeHeight="251695104" behindDoc="1" locked="0" layoutInCell="1" allowOverlap="1">
                <wp:simplePos x="0" y="0"/>
                <wp:positionH relativeFrom="page">
                  <wp:posOffset>620395</wp:posOffset>
                </wp:positionH>
                <wp:positionV relativeFrom="paragraph">
                  <wp:posOffset>116205</wp:posOffset>
                </wp:positionV>
                <wp:extent cx="5544820" cy="1296670"/>
                <wp:effectExtent l="4445" t="4445" r="13335" b="13335"/>
                <wp:wrapTopAndBottom/>
                <wp:docPr id="97" name="文本框 64"/>
                <wp:cNvGraphicFramePr/>
                <a:graphic xmlns:a="http://schemas.openxmlformats.org/drawingml/2006/main">
                  <a:graphicData uri="http://schemas.microsoft.com/office/word/2010/wordprocessingShape">
                    <wps:wsp>
                      <wps:cNvSpPr txBox="1"/>
                      <wps:spPr>
                        <a:xfrm>
                          <a:off x="0" y="0"/>
                          <a:ext cx="5544820" cy="1296670"/>
                        </a:xfrm>
                        <a:prstGeom prst="rect">
                          <a:avLst/>
                        </a:prstGeom>
                        <a:noFill/>
                        <a:ln w="3175" cap="flat" cmpd="sng">
                          <a:solidFill>
                            <a:srgbClr val="000000"/>
                          </a:solidFill>
                          <a:prstDash val="solid"/>
                          <a:miter/>
                          <a:headEnd type="none" w="med" len="med"/>
                          <a:tailEnd type="none" w="med" len="med"/>
                        </a:ln>
                      </wps:spPr>
                      <wps:txbx>
                        <w:txbxContent>
                          <w:p>
                            <w:pPr>
                              <w:spacing w:before="107" w:line="320" w:lineRule="exact"/>
                              <w:ind w:left="482" w:right="0" w:firstLine="0"/>
                              <w:jc w:val="left"/>
                              <w:rPr>
                                <w:b/>
                                <w:sz w:val="21"/>
                              </w:rPr>
                            </w:pPr>
                            <w:r>
                              <w:rPr>
                                <w:b/>
                                <w:sz w:val="21"/>
                              </w:rPr>
                              <w:t>什么是功能性托管？</w:t>
                            </w:r>
                          </w:p>
                          <w:p>
                            <w:pPr>
                              <w:spacing w:before="30" w:line="156" w:lineRule="auto"/>
                              <w:ind w:left="482" w:right="217" w:firstLine="0"/>
                              <w:jc w:val="left"/>
                              <w:rPr>
                                <w:sz w:val="21"/>
                              </w:rPr>
                            </w:pPr>
                            <w:r>
                              <w:rPr>
                                <w:sz w:val="21"/>
                              </w:rPr>
                              <w:t>“功能性托管BPM”是孤独症家庭关系重塑理论的基本模式，核心主旨：为家长解绑、让他家长从孩子带养的困惑中抽离出来，回归工作和社会，回归正常家庭生活。</w:t>
                            </w:r>
                          </w:p>
                          <w:p>
                            <w:pPr>
                              <w:spacing w:before="1" w:line="156" w:lineRule="auto"/>
                              <w:ind w:left="482" w:right="186" w:firstLine="0"/>
                              <w:jc w:val="left"/>
                              <w:rPr>
                                <w:sz w:val="21"/>
                              </w:rPr>
                            </w:pPr>
                            <w:r>
                              <w:rPr>
                                <w:sz w:val="21"/>
                              </w:rPr>
                              <w:t>“功能性托管” 类似于“小课堂+小饭桌”模式，以托管形式为载体，以教育为主体， 为家庭和孩子提供 “医、康、教、托”四个方面服务，，家长可根据自己工作的时间段选择灵活多样的托管形式满足家庭需要，解放家长双手，重新回归社会，缓和家庭 关系，重塑和睦、温暖、稳定的家庭结构。</w:t>
                            </w:r>
                          </w:p>
                        </w:txbxContent>
                      </wps:txbx>
                      <wps:bodyPr lIns="0" tIns="0" rIns="0" bIns="0" upright="1"/>
                    </wps:wsp>
                  </a:graphicData>
                </a:graphic>
              </wp:anchor>
            </w:drawing>
          </mc:Choice>
          <mc:Fallback>
            <w:pict>
              <v:shape id="文本框 64" o:spid="_x0000_s1026" o:spt="202" type="#_x0000_t202" style="position:absolute;left:0pt;margin-left:48.85pt;margin-top:9.15pt;height:102.1pt;width:436.6pt;mso-position-horizontal-relative:page;mso-wrap-distance-bottom:0pt;mso-wrap-distance-top:0pt;z-index:-251621376;mso-width-relative:page;mso-height-relative:page;" filled="f" stroked="t" coordsize="21600,21600" o:gfxdata="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pY3wLWAAAACQEAAA8AAAAAAAAAAQAgAAAAIgAAAGRycy9kb3ducmV2&#10;LnhtbFBLAQIUABQAAAAIAIdO4kDh5Zgd/gEAAOYDAAAOAAAAAAAAAAEAIAAAACUBAABkcnMvZTJv&#10;RG9jLnhtbFBLBQYAAAAABgAGAFkBAACVBQAAAAA=&#10;">
                <v:fill on="f" focussize="0,0"/>
                <v:stroke weight="0.25pt" color="#000000" joinstyle="miter"/>
                <v:imagedata o:title=""/>
                <o:lock v:ext="edit" aspectratio="f"/>
                <v:textbox inset="0mm,0mm,0mm,0mm">
                  <w:txbxContent>
                    <w:p>
                      <w:pPr>
                        <w:spacing w:before="107" w:line="320" w:lineRule="exact"/>
                        <w:ind w:left="482" w:right="0" w:firstLine="0"/>
                        <w:jc w:val="left"/>
                        <w:rPr>
                          <w:b/>
                          <w:sz w:val="21"/>
                        </w:rPr>
                      </w:pPr>
                      <w:r>
                        <w:rPr>
                          <w:b/>
                          <w:sz w:val="21"/>
                        </w:rPr>
                        <w:t>什么是功能性托管？</w:t>
                      </w:r>
                    </w:p>
                    <w:p>
                      <w:pPr>
                        <w:spacing w:before="30" w:line="156" w:lineRule="auto"/>
                        <w:ind w:left="482" w:right="217" w:firstLine="0"/>
                        <w:jc w:val="left"/>
                        <w:rPr>
                          <w:sz w:val="21"/>
                        </w:rPr>
                      </w:pPr>
                      <w:r>
                        <w:rPr>
                          <w:sz w:val="21"/>
                        </w:rPr>
                        <w:t>“功能性托管BPM”是孤独症家庭关系重塑理论的基本模式，核心主旨：为家长解绑、让他家长从孩子带养的困惑中抽离出来，回归工作和社会，回归正常家庭生活。</w:t>
                      </w:r>
                    </w:p>
                    <w:p>
                      <w:pPr>
                        <w:spacing w:before="1" w:line="156" w:lineRule="auto"/>
                        <w:ind w:left="482" w:right="186" w:firstLine="0"/>
                        <w:jc w:val="left"/>
                        <w:rPr>
                          <w:sz w:val="21"/>
                        </w:rPr>
                      </w:pPr>
                      <w:r>
                        <w:rPr>
                          <w:sz w:val="21"/>
                        </w:rPr>
                        <w:t>“功能性托管” 类似于“小课堂+小饭桌”模式，以托管形式为载体，以教育为主体， 为家庭和孩子提供 “医、康、教、托”四个方面服务，，家长可根据自己工作的时间段选择灵活多样的托管形式满足家庭需要，解放家长双手，重新回归社会，缓和家庭 关系，重塑和睦、温暖、稳定的家庭结构。</w:t>
                      </w:r>
                    </w:p>
                  </w:txbxContent>
                </v:textbox>
                <w10:wrap type="topAndBottom"/>
              </v:shape>
            </w:pict>
          </mc:Fallback>
        </mc:AlternateContent>
      </w:r>
      <w:r>
        <mc:AlternateContent>
          <mc:Choice Requires="wpg">
            <w:drawing>
              <wp:anchor distT="0" distB="0" distL="0" distR="0" simplePos="0" relativeHeight="251698176" behindDoc="1" locked="0" layoutInCell="1" allowOverlap="1">
                <wp:simplePos x="0" y="0"/>
                <wp:positionH relativeFrom="page">
                  <wp:posOffset>615315</wp:posOffset>
                </wp:positionH>
                <wp:positionV relativeFrom="paragraph">
                  <wp:posOffset>1551940</wp:posOffset>
                </wp:positionV>
                <wp:extent cx="5622925" cy="513715"/>
                <wp:effectExtent l="635" t="635" r="15240" b="0"/>
                <wp:wrapTopAndBottom/>
                <wp:docPr id="102" name="组合 65"/>
                <wp:cNvGraphicFramePr/>
                <a:graphic xmlns:a="http://schemas.openxmlformats.org/drawingml/2006/main">
                  <a:graphicData uri="http://schemas.microsoft.com/office/word/2010/wordprocessingGroup">
                    <wpg:wgp>
                      <wpg:cNvGrpSpPr/>
                      <wpg:grpSpPr>
                        <a:xfrm>
                          <a:off x="0" y="0"/>
                          <a:ext cx="5622925" cy="513715"/>
                          <a:chOff x="970" y="2444"/>
                          <a:chExt cx="8855" cy="809"/>
                        </a:xfrm>
                      </wpg:grpSpPr>
                      <wps:wsp>
                        <wps:cNvPr id="98" name="直线 66"/>
                        <wps:cNvCnPr/>
                        <wps:spPr>
                          <a:xfrm flipV="1">
                            <a:off x="977" y="2452"/>
                            <a:ext cx="794" cy="794"/>
                          </a:xfrm>
                          <a:prstGeom prst="line">
                            <a:avLst/>
                          </a:prstGeom>
                          <a:ln w="9525" cap="flat" cmpd="sng">
                            <a:solidFill>
                              <a:srgbClr val="000000"/>
                            </a:solidFill>
                            <a:prstDash val="solid"/>
                            <a:headEnd type="none" w="med" len="med"/>
                            <a:tailEnd type="none" w="med" len="med"/>
                          </a:ln>
                        </wps:spPr>
                        <wps:bodyPr upright="1"/>
                      </wps:wsp>
                      <wps:wsp>
                        <wps:cNvPr id="99" name="直线 67"/>
                        <wps:cNvCnPr/>
                        <wps:spPr>
                          <a:xfrm>
                            <a:off x="977" y="2452"/>
                            <a:ext cx="794" cy="794"/>
                          </a:xfrm>
                          <a:prstGeom prst="line">
                            <a:avLst/>
                          </a:prstGeom>
                          <a:ln w="9525" cap="flat" cmpd="sng">
                            <a:solidFill>
                              <a:srgbClr val="000000"/>
                            </a:solidFill>
                            <a:prstDash val="solid"/>
                            <a:headEnd type="none" w="med" len="med"/>
                            <a:tailEnd type="none" w="med" len="med"/>
                          </a:ln>
                        </wps:spPr>
                        <wps:bodyPr upright="1"/>
                      </wps:wsp>
                      <wps:wsp>
                        <wps:cNvPr id="100" name="文本框 68"/>
                        <wps:cNvSpPr txBox="1"/>
                        <wps:spPr>
                          <a:xfrm>
                            <a:off x="1771" y="2451"/>
                            <a:ext cx="8052" cy="794"/>
                          </a:xfrm>
                          <a:prstGeom prst="rect">
                            <a:avLst/>
                          </a:prstGeom>
                          <a:noFill/>
                          <a:ln w="3175" cap="flat" cmpd="sng">
                            <a:solidFill>
                              <a:srgbClr val="000000"/>
                            </a:solidFill>
                            <a:prstDash val="solid"/>
                            <a:miter/>
                            <a:headEnd type="none" w="med" len="med"/>
                            <a:tailEnd type="none" w="med" len="med"/>
                          </a:ln>
                        </wps:spPr>
                        <wps:txbx>
                          <w:txbxContent>
                            <w:p>
                              <w:pPr>
                                <w:spacing w:before="145" w:line="235" w:lineRule="auto"/>
                                <w:ind w:left="141" w:right="371" w:firstLine="0"/>
                                <w:jc w:val="left"/>
                                <w:rPr>
                                  <w:sz w:val="16"/>
                                </w:rPr>
                              </w:pPr>
                              <w:r>
                                <w:rPr>
                                  <w:sz w:val="16"/>
                                </w:rPr>
                                <w:t>聘请专业的儿童保健医生对孩子免疫力保健与睡眠饮食保健，增强孩子体质，同时为儿童预约医院进行孤独症的复诊与行为测量；</w:t>
                              </w:r>
                            </w:p>
                          </w:txbxContent>
                        </wps:txbx>
                        <wps:bodyPr lIns="0" tIns="0" rIns="0" bIns="0" upright="1"/>
                      </wps:wsp>
                      <wps:wsp>
                        <wps:cNvPr id="101" name="文本框 69"/>
                        <wps:cNvSpPr txBox="1"/>
                        <wps:spPr>
                          <a:xfrm>
                            <a:off x="977" y="2451"/>
                            <a:ext cx="794" cy="794"/>
                          </a:xfrm>
                          <a:prstGeom prst="rect">
                            <a:avLst/>
                          </a:prstGeom>
                          <a:noFill/>
                          <a:ln w="3188" cap="flat" cmpd="sng">
                            <a:solidFill>
                              <a:srgbClr val="000000"/>
                            </a:solidFill>
                            <a:prstDash val="solid"/>
                            <a:miter/>
                            <a:headEnd type="none" w="med" len="med"/>
                            <a:tailEnd type="none" w="med" len="med"/>
                          </a:ln>
                        </wps:spPr>
                        <wps:txbx>
                          <w:txbxContent>
                            <w:p>
                              <w:pPr>
                                <w:spacing w:before="164"/>
                                <w:ind w:left="255" w:right="0" w:firstLine="0"/>
                                <w:jc w:val="left"/>
                                <w:rPr>
                                  <w:b/>
                                  <w:sz w:val="28"/>
                                </w:rPr>
                              </w:pPr>
                              <w:r>
                                <w:rPr>
                                  <w:b/>
                                  <w:w w:val="100"/>
                                  <w:sz w:val="28"/>
                                </w:rPr>
                                <w:t>医</w:t>
                              </w:r>
                            </w:p>
                          </w:txbxContent>
                        </wps:txbx>
                        <wps:bodyPr lIns="0" tIns="0" rIns="0" bIns="0" upright="1"/>
                      </wps:wsp>
                    </wpg:wgp>
                  </a:graphicData>
                </a:graphic>
              </wp:anchor>
            </w:drawing>
          </mc:Choice>
          <mc:Fallback>
            <w:pict>
              <v:group id="组合 65" o:spid="_x0000_s1026" o:spt="203" style="position:absolute;left:0pt;margin-left:48.45pt;margin-top:122.2pt;height:40.45pt;width:442.75pt;mso-position-horizontal-relative:page;mso-wrap-distance-bottom:0pt;mso-wrap-distance-top:0pt;z-index:-251618304;mso-width-relative:page;mso-height-relative:page;" coordorigin="970,2444" coordsize="8855,809" o:gfxdata="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Au42x12wAAAAoBAAAPAAAAAAAAAAEAIAAAACIAAABkcnMvZG93bnJldi54bWxQSwEC&#10;FAAUAAAACACHTuJAaylX8A4DAAB5CwAADgAAAAAAAAABACAAAAAqAQAAZHJzL2Uyb0RvYy54bWxQ&#10;SwUGAAAAAAYABgBZAQAAqgYAAAAA&#10;">
                <o:lock v:ext="edit" aspectratio="f"/>
                <v:line id="直线 66" o:spid="_x0000_s1026" o:spt="20" style="position:absolute;left:977;top:2452;flip:y;height:794;width:794;" filled="f" stroked="t" coordsize="21600,21600" o:gfxdata="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X4d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7" o:spid="_x0000_s1026" o:spt="20" style="position:absolute;left:977;top:2452;height:794;width:794;"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68" o:spid="_x0000_s1026" o:spt="202" type="#_x0000_t202" style="position:absolute;left:1771;top:2451;height:794;width:8052;" filled="f" stroked="t" coordsize="21600,21600" o:gfxdata="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O9GK8AAAA&#10;3A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0mm,0mm,0mm,0mm">
                    <w:txbxContent>
                      <w:p>
                        <w:pPr>
                          <w:spacing w:before="145" w:line="235" w:lineRule="auto"/>
                          <w:ind w:left="141" w:right="371" w:firstLine="0"/>
                          <w:jc w:val="left"/>
                          <w:rPr>
                            <w:sz w:val="16"/>
                          </w:rPr>
                        </w:pPr>
                        <w:r>
                          <w:rPr>
                            <w:sz w:val="16"/>
                          </w:rPr>
                          <w:t>聘请专业的儿童保健医生对孩子免疫力保健与睡眠饮食保健，增强孩子体质，同时为儿童预约医院进行孤独症的复诊与行为测量；</w:t>
                        </w:r>
                      </w:p>
                    </w:txbxContent>
                  </v:textbox>
                </v:shape>
                <v:shape id="文本框 69" o:spid="_x0000_s1026" o:spt="202" type="#_x0000_t202" style="position:absolute;left:977;top:2451;height:794;width:794;" filled="f" stroked="t" coordsize="21600,21600" o:gfxdata="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iaX+vQAA&#10;ANwAAAAPAAAAAAAAAAEAIAAAACIAAABkcnMvZG93bnJldi54bWxQSwECFAAUAAAACACHTuJAMy8F&#10;njsAAAA5AAAAEAAAAAAAAAABACAAAAAMAQAAZHJzL3NoYXBleG1sLnhtbFBLBQYAAAAABgAGAFsB&#10;AAC2AwAAAAA=&#10;">
                  <v:fill on="f" focussize="0,0"/>
                  <v:stroke weight="0.251023622047244pt" color="#000000" joinstyle="miter"/>
                  <v:imagedata o:title=""/>
                  <o:lock v:ext="edit" aspectratio="f"/>
                  <v:textbox inset="0mm,0mm,0mm,0mm">
                    <w:txbxContent>
                      <w:p>
                        <w:pPr>
                          <w:spacing w:before="164"/>
                          <w:ind w:left="255" w:right="0" w:firstLine="0"/>
                          <w:jc w:val="left"/>
                          <w:rPr>
                            <w:b/>
                            <w:sz w:val="28"/>
                          </w:rPr>
                        </w:pPr>
                        <w:r>
                          <w:rPr>
                            <w:b/>
                            <w:w w:val="100"/>
                            <w:sz w:val="28"/>
                          </w:rPr>
                          <w:t>医</w:t>
                        </w:r>
                      </w:p>
                    </w:txbxContent>
                  </v:textbox>
                </v:shape>
                <w10:wrap type="topAndBottom"/>
              </v:group>
            </w:pict>
          </mc:Fallback>
        </mc:AlternateContent>
      </w:r>
    </w:p>
    <w:p>
      <w:pPr>
        <w:pStyle w:val="5"/>
        <w:rPr>
          <w:sz w:val="8"/>
        </w:rPr>
      </w:pPr>
    </w:p>
    <w:p>
      <w:pPr>
        <w:pStyle w:val="5"/>
        <w:spacing w:before="13"/>
        <w:rPr>
          <w:sz w:val="3"/>
        </w:rPr>
      </w:pPr>
    </w:p>
    <w:p>
      <w:pPr>
        <w:pStyle w:val="5"/>
        <w:ind w:left="969"/>
        <w:rPr>
          <w:b w:val="0"/>
        </w:rPr>
      </w:pPr>
      <w:r>
        <w:rPr>
          <w:b w:val="0"/>
        </w:rPr>
        <mc:AlternateContent>
          <mc:Choice Requires="wpg">
            <w:drawing>
              <wp:inline distT="0" distB="0" distL="114300" distR="114300">
                <wp:extent cx="5622925" cy="513715"/>
                <wp:effectExtent l="635" t="635" r="15240" b="0"/>
                <wp:docPr id="31" name="组合 70"/>
                <wp:cNvGraphicFramePr/>
                <a:graphic xmlns:a="http://schemas.openxmlformats.org/drawingml/2006/main">
                  <a:graphicData uri="http://schemas.microsoft.com/office/word/2010/wordprocessingGroup">
                    <wpg:wgp>
                      <wpg:cNvGrpSpPr/>
                      <wpg:grpSpPr>
                        <a:xfrm>
                          <a:off x="0" y="0"/>
                          <a:ext cx="5622925" cy="513715"/>
                          <a:chOff x="0" y="0"/>
                          <a:chExt cx="8855" cy="809"/>
                        </a:xfrm>
                      </wpg:grpSpPr>
                      <wps:wsp>
                        <wps:cNvPr id="27" name="直线 71"/>
                        <wps:cNvCnPr/>
                        <wps:spPr>
                          <a:xfrm flipV="1">
                            <a:off x="8" y="8"/>
                            <a:ext cx="793" cy="793"/>
                          </a:xfrm>
                          <a:prstGeom prst="line">
                            <a:avLst/>
                          </a:prstGeom>
                          <a:ln w="9525" cap="flat" cmpd="sng">
                            <a:solidFill>
                              <a:srgbClr val="000000"/>
                            </a:solidFill>
                            <a:prstDash val="solid"/>
                            <a:headEnd type="none" w="med" len="med"/>
                            <a:tailEnd type="none" w="med" len="med"/>
                          </a:ln>
                        </wps:spPr>
                        <wps:bodyPr upright="1"/>
                      </wps:wsp>
                      <wps:wsp>
                        <wps:cNvPr id="28" name="直线 72"/>
                        <wps:cNvCnPr/>
                        <wps:spPr>
                          <a:xfrm>
                            <a:off x="8" y="8"/>
                            <a:ext cx="793" cy="793"/>
                          </a:xfrm>
                          <a:prstGeom prst="line">
                            <a:avLst/>
                          </a:prstGeom>
                          <a:ln w="9525" cap="flat" cmpd="sng">
                            <a:solidFill>
                              <a:srgbClr val="000000"/>
                            </a:solidFill>
                            <a:prstDash val="solid"/>
                            <a:headEnd type="none" w="med" len="med"/>
                            <a:tailEnd type="none" w="med" len="med"/>
                          </a:ln>
                        </wps:spPr>
                        <wps:bodyPr upright="1"/>
                      </wps:wsp>
                      <wps:wsp>
                        <wps:cNvPr id="29" name="文本框 73"/>
                        <wps:cNvSpPr txBox="1"/>
                        <wps:spPr>
                          <a:xfrm>
                            <a:off x="801" y="7"/>
                            <a:ext cx="8052" cy="794"/>
                          </a:xfrm>
                          <a:prstGeom prst="rect">
                            <a:avLst/>
                          </a:prstGeom>
                          <a:noFill/>
                          <a:ln w="3175" cap="flat" cmpd="sng">
                            <a:solidFill>
                              <a:srgbClr val="000000"/>
                            </a:solidFill>
                            <a:prstDash val="solid"/>
                            <a:miter/>
                            <a:headEnd type="none" w="med" len="med"/>
                            <a:tailEnd type="none" w="med" len="med"/>
                          </a:ln>
                        </wps:spPr>
                        <wps:txbx>
                          <w:txbxContent>
                            <w:p>
                              <w:pPr>
                                <w:spacing w:before="145" w:line="235" w:lineRule="auto"/>
                                <w:ind w:left="141" w:right="373" w:firstLine="0"/>
                                <w:jc w:val="left"/>
                                <w:rPr>
                                  <w:sz w:val="16"/>
                                </w:rPr>
                              </w:pPr>
                              <w:r>
                                <w:rPr>
                                  <w:sz w:val="16"/>
                                </w:rPr>
                                <w:t>配备完整的教学体系和师资力量运用综合化教育手段提升孩子整体认知能力与学习能力，增强文化水平与生活技能水平</w:t>
                              </w:r>
                            </w:p>
                          </w:txbxContent>
                        </wps:txbx>
                        <wps:bodyPr lIns="0" tIns="0" rIns="0" bIns="0" upright="1"/>
                      </wps:wsp>
                      <wps:wsp>
                        <wps:cNvPr id="30" name="文本框 74"/>
                        <wps:cNvSpPr txBox="1"/>
                        <wps:spPr>
                          <a:xfrm>
                            <a:off x="7" y="7"/>
                            <a:ext cx="794" cy="794"/>
                          </a:xfrm>
                          <a:prstGeom prst="rect">
                            <a:avLst/>
                          </a:prstGeom>
                          <a:noFill/>
                          <a:ln w="3188" cap="flat" cmpd="sng">
                            <a:solidFill>
                              <a:srgbClr val="000000"/>
                            </a:solidFill>
                            <a:prstDash val="solid"/>
                            <a:miter/>
                            <a:headEnd type="none" w="med" len="med"/>
                            <a:tailEnd type="none" w="med" len="med"/>
                          </a:ln>
                        </wps:spPr>
                        <wps:txbx>
                          <w:txbxContent>
                            <w:p>
                              <w:pPr>
                                <w:spacing w:before="165"/>
                                <w:ind w:left="255" w:right="0" w:firstLine="0"/>
                                <w:jc w:val="left"/>
                                <w:rPr>
                                  <w:b/>
                                  <w:sz w:val="28"/>
                                </w:rPr>
                              </w:pPr>
                              <w:r>
                                <w:rPr>
                                  <w:b/>
                                  <w:w w:val="100"/>
                                  <w:sz w:val="28"/>
                                </w:rPr>
                                <w:t>教</w:t>
                              </w:r>
                            </w:p>
                          </w:txbxContent>
                        </wps:txbx>
                        <wps:bodyPr lIns="0" tIns="0" rIns="0" bIns="0" upright="1"/>
                      </wps:wsp>
                    </wpg:wgp>
                  </a:graphicData>
                </a:graphic>
              </wp:inline>
            </w:drawing>
          </mc:Choice>
          <mc:Fallback>
            <w:pict>
              <v:group id="组合 70" o:spid="_x0000_s1026" o:spt="203" style="height:40.45pt;width:442.75pt;" coordsize="8855,809" o:gfxdata="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DuFt3C1AAAAAQBAAAP&#10;AAAAAAAAAAEAIAAAACIAAABkcnMvZG93bnJldi54bWxQSwECFAAUAAAACACHTuJAdOSyzwADAABe&#10;CwAADgAAAAAAAAABACAAAAAjAQAAZHJzL2Uyb0RvYy54bWxQSwUGAAAAAAYABgBZAQAAlQYAAAAA&#10;">
                <o:lock v:ext="edit" aspectratio="f"/>
                <v:line id="直线 71" o:spid="_x0000_s1026" o:spt="20" style="position:absolute;left:8;top:8;flip:y;height:793;width:793;" filled="f" stroked="t" coordsize="21600,21600" o:gfxdata="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t7x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2" o:spid="_x0000_s1026" o:spt="20" style="position:absolute;left:8;top:8;height:793;width:793;"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73" o:spid="_x0000_s1026" o:spt="202" type="#_x0000_t202" style="position:absolute;left:801;top:7;height:794;width:8052;" filled="f" stroked="t" coordsize="21600,21600" o:gfxdata="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tcOrsAAADb&#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145" w:line="235" w:lineRule="auto"/>
                          <w:ind w:left="141" w:right="373" w:firstLine="0"/>
                          <w:jc w:val="left"/>
                          <w:rPr>
                            <w:sz w:val="16"/>
                          </w:rPr>
                        </w:pPr>
                        <w:r>
                          <w:rPr>
                            <w:sz w:val="16"/>
                          </w:rPr>
                          <w:t>配备完整的教学体系和师资力量运用综合化教育手段提升孩子整体认知能力与学习能力，增强文化水平与生活技能水平</w:t>
                        </w:r>
                      </w:p>
                    </w:txbxContent>
                  </v:textbox>
                </v:shape>
                <v:shape id="文本框 74" o:spid="_x0000_s1026" o:spt="202" type="#_x0000_t202" style="position:absolute;left:7;top:7;height:794;width:794;" filled="f" stroked="t" coordsize="21600,21600" o:gfxdata="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JyzjvQAA&#10;ANsAAAAPAAAAAAAAAAEAIAAAACIAAABkcnMvZG93bnJldi54bWxQSwECFAAUAAAACACHTuJAMy8F&#10;njsAAAA5AAAAEAAAAAAAAAABACAAAAAMAQAAZHJzL3NoYXBleG1sLnhtbFBLBQYAAAAABgAGAFsB&#10;AAC2AwAAAAA=&#10;">
                  <v:fill on="f" focussize="0,0"/>
                  <v:stroke weight="0.251023622047244pt" color="#000000" joinstyle="miter"/>
                  <v:imagedata o:title=""/>
                  <o:lock v:ext="edit" aspectratio="f"/>
                  <v:textbox inset="0mm,0mm,0mm,0mm">
                    <w:txbxContent>
                      <w:p>
                        <w:pPr>
                          <w:spacing w:before="165"/>
                          <w:ind w:left="255" w:right="0" w:firstLine="0"/>
                          <w:jc w:val="left"/>
                          <w:rPr>
                            <w:b/>
                            <w:sz w:val="28"/>
                          </w:rPr>
                        </w:pPr>
                        <w:r>
                          <w:rPr>
                            <w:b/>
                            <w:w w:val="100"/>
                            <w:sz w:val="28"/>
                          </w:rPr>
                          <w:t>教</w:t>
                        </w:r>
                      </w:p>
                    </w:txbxContent>
                  </v:textbox>
                </v:shape>
                <w10:wrap type="none"/>
                <w10:anchorlock/>
              </v:group>
            </w:pict>
          </mc:Fallback>
        </mc:AlternateContent>
      </w:r>
    </w:p>
    <w:p>
      <w:pPr>
        <w:pStyle w:val="5"/>
        <w:spacing w:before="3"/>
        <w:rPr>
          <w:sz w:val="4"/>
        </w:rPr>
      </w:pPr>
    </w:p>
    <w:p>
      <w:pPr>
        <w:pStyle w:val="5"/>
        <w:ind w:left="969"/>
        <w:rPr>
          <w:b w:val="0"/>
        </w:rPr>
      </w:pPr>
      <w:r>
        <w:rPr>
          <w:b w:val="0"/>
        </w:rPr>
        <mc:AlternateContent>
          <mc:Choice Requires="wpg">
            <w:drawing>
              <wp:inline distT="0" distB="0" distL="114300" distR="114300">
                <wp:extent cx="5622925" cy="513715"/>
                <wp:effectExtent l="635" t="635" r="15240" b="0"/>
                <wp:docPr id="41" name="组合 75"/>
                <wp:cNvGraphicFramePr/>
                <a:graphic xmlns:a="http://schemas.openxmlformats.org/drawingml/2006/main">
                  <a:graphicData uri="http://schemas.microsoft.com/office/word/2010/wordprocessingGroup">
                    <wpg:wgp>
                      <wpg:cNvGrpSpPr/>
                      <wpg:grpSpPr>
                        <a:xfrm>
                          <a:off x="0" y="0"/>
                          <a:ext cx="5622925" cy="513715"/>
                          <a:chOff x="0" y="0"/>
                          <a:chExt cx="8855" cy="809"/>
                        </a:xfrm>
                      </wpg:grpSpPr>
                      <wps:wsp>
                        <wps:cNvPr id="37" name="直线 76"/>
                        <wps:cNvCnPr/>
                        <wps:spPr>
                          <a:xfrm flipV="1">
                            <a:off x="8" y="8"/>
                            <a:ext cx="793" cy="793"/>
                          </a:xfrm>
                          <a:prstGeom prst="line">
                            <a:avLst/>
                          </a:prstGeom>
                          <a:ln w="9525" cap="flat" cmpd="sng">
                            <a:solidFill>
                              <a:srgbClr val="000000"/>
                            </a:solidFill>
                            <a:prstDash val="solid"/>
                            <a:headEnd type="none" w="med" len="med"/>
                            <a:tailEnd type="none" w="med" len="med"/>
                          </a:ln>
                        </wps:spPr>
                        <wps:bodyPr upright="1"/>
                      </wps:wsp>
                      <wps:wsp>
                        <wps:cNvPr id="38" name="直线 77"/>
                        <wps:cNvCnPr/>
                        <wps:spPr>
                          <a:xfrm>
                            <a:off x="8" y="8"/>
                            <a:ext cx="793" cy="793"/>
                          </a:xfrm>
                          <a:prstGeom prst="line">
                            <a:avLst/>
                          </a:prstGeom>
                          <a:ln w="9525" cap="flat" cmpd="sng">
                            <a:solidFill>
                              <a:srgbClr val="000000"/>
                            </a:solidFill>
                            <a:prstDash val="solid"/>
                            <a:headEnd type="none" w="med" len="med"/>
                            <a:tailEnd type="none" w="med" len="med"/>
                          </a:ln>
                        </wps:spPr>
                        <wps:bodyPr upright="1"/>
                      </wps:wsp>
                      <wps:wsp>
                        <wps:cNvPr id="39" name="文本框 78"/>
                        <wps:cNvSpPr txBox="1"/>
                        <wps:spPr>
                          <a:xfrm>
                            <a:off x="801" y="7"/>
                            <a:ext cx="8052" cy="794"/>
                          </a:xfrm>
                          <a:prstGeom prst="rect">
                            <a:avLst/>
                          </a:prstGeom>
                          <a:noFill/>
                          <a:ln w="3175" cap="flat" cmpd="sng">
                            <a:solidFill>
                              <a:srgbClr val="000000"/>
                            </a:solidFill>
                            <a:prstDash val="solid"/>
                            <a:miter/>
                            <a:headEnd type="none" w="med" len="med"/>
                            <a:tailEnd type="none" w="med" len="med"/>
                          </a:ln>
                        </wps:spPr>
                        <wps:txbx>
                          <w:txbxContent>
                            <w:p>
                              <w:pPr>
                                <w:spacing w:before="146" w:line="235" w:lineRule="auto"/>
                                <w:ind w:left="141" w:right="498" w:firstLine="0"/>
                                <w:jc w:val="left"/>
                                <w:rPr>
                                  <w:sz w:val="16"/>
                                </w:rPr>
                              </w:pPr>
                              <w:r>
                                <w:rPr>
                                  <w:sz w:val="16"/>
                                </w:rPr>
                                <w:t>BPM模式是将运动、物理、行为干预作为基础，用对儿童在行为、认知、规则、情绪、心理、意识、社交等各方面核心功能上实施提升。</w:t>
                              </w:r>
                            </w:p>
                          </w:txbxContent>
                        </wps:txbx>
                        <wps:bodyPr lIns="0" tIns="0" rIns="0" bIns="0" upright="1"/>
                      </wps:wsp>
                      <wps:wsp>
                        <wps:cNvPr id="40" name="文本框 79"/>
                        <wps:cNvSpPr txBox="1"/>
                        <wps:spPr>
                          <a:xfrm>
                            <a:off x="7" y="7"/>
                            <a:ext cx="794" cy="794"/>
                          </a:xfrm>
                          <a:prstGeom prst="rect">
                            <a:avLst/>
                          </a:prstGeom>
                          <a:noFill/>
                          <a:ln w="3188" cap="flat" cmpd="sng">
                            <a:solidFill>
                              <a:srgbClr val="000000"/>
                            </a:solidFill>
                            <a:prstDash val="solid"/>
                            <a:miter/>
                            <a:headEnd type="none" w="med" len="med"/>
                            <a:tailEnd type="none" w="med" len="med"/>
                          </a:ln>
                        </wps:spPr>
                        <wps:txbx>
                          <w:txbxContent>
                            <w:p>
                              <w:pPr>
                                <w:spacing w:before="165"/>
                                <w:ind w:left="255" w:right="0" w:firstLine="0"/>
                                <w:jc w:val="left"/>
                                <w:rPr>
                                  <w:b/>
                                  <w:sz w:val="28"/>
                                </w:rPr>
                              </w:pPr>
                              <w:r>
                                <w:rPr>
                                  <w:b/>
                                  <w:w w:val="100"/>
                                  <w:sz w:val="28"/>
                                </w:rPr>
                                <w:t>康</w:t>
                              </w:r>
                            </w:p>
                          </w:txbxContent>
                        </wps:txbx>
                        <wps:bodyPr lIns="0" tIns="0" rIns="0" bIns="0" upright="1"/>
                      </wps:wsp>
                    </wpg:wgp>
                  </a:graphicData>
                </a:graphic>
              </wp:inline>
            </w:drawing>
          </mc:Choice>
          <mc:Fallback>
            <w:pict>
              <v:group id="组合 75" o:spid="_x0000_s1026" o:spt="203" style="height:40.45pt;width:442.75pt;" coordsize="8855,809" o:gfxdata="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7hbdwtQAAAAE&#10;AQAADwAAAAAAAAABACAAAAAiAAAAZHJzL2Rvd25yZXYueG1sUEsBAhQAFAAAAAgAh07iQFS6HIAE&#10;AwAAXgsAAA4AAAAAAAAAAQAgAAAAIwEAAGRycy9lMm9Eb2MueG1sUEsFBgAAAAAGAAYAWQEAAJkG&#10;AAAAAA==&#10;">
                <o:lock v:ext="edit" aspectratio="f"/>
                <v:line id="直线 76" o:spid="_x0000_s1026" o:spt="20" style="position:absolute;left:8;top:8;flip:y;height:793;width:793;"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7" o:spid="_x0000_s1026" o:spt="20" style="position:absolute;left:8;top:8;height:793;width:793;"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文本框 78" o:spid="_x0000_s1026" o:spt="202" type="#_x0000_t202" style="position:absolute;left:801;top:7;height:794;width:8052;" filled="f" stroked="t" coordsize="21600,21600" o:gfxdata="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iyue8AAAA&#10;2w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0mm,0mm,0mm,0mm">
                    <w:txbxContent>
                      <w:p>
                        <w:pPr>
                          <w:spacing w:before="146" w:line="235" w:lineRule="auto"/>
                          <w:ind w:left="141" w:right="498" w:firstLine="0"/>
                          <w:jc w:val="left"/>
                          <w:rPr>
                            <w:sz w:val="16"/>
                          </w:rPr>
                        </w:pPr>
                        <w:r>
                          <w:rPr>
                            <w:sz w:val="16"/>
                          </w:rPr>
                          <w:t>BPM模式是将运动、物理、行为干预作为基础，用对儿童在行为、认知、规则、情绪、心理、意识、社交等各方面核心功能上实施提升。</w:t>
                        </w:r>
                      </w:p>
                    </w:txbxContent>
                  </v:textbox>
                </v:shape>
                <v:shape id="文本框 79" o:spid="_x0000_s1026" o:spt="202" type="#_x0000_t202" style="position:absolute;left:7;top:7;height:794;width:794;" filled="f" stroked="t" coordsize="21600,21600" o:gfxdata="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V+evQAA&#10;ANsAAAAPAAAAAAAAAAEAIAAAACIAAABkcnMvZG93bnJldi54bWxQSwECFAAUAAAACACHTuJAMy8F&#10;njsAAAA5AAAAEAAAAAAAAAABACAAAAAMAQAAZHJzL3NoYXBleG1sLnhtbFBLBQYAAAAABgAGAFsB&#10;AAC2AwAAAAA=&#10;">
                  <v:fill on="f" focussize="0,0"/>
                  <v:stroke weight="0.251023622047244pt" color="#000000" joinstyle="miter"/>
                  <v:imagedata o:title=""/>
                  <o:lock v:ext="edit" aspectratio="f"/>
                  <v:textbox inset="0mm,0mm,0mm,0mm">
                    <w:txbxContent>
                      <w:p>
                        <w:pPr>
                          <w:spacing w:before="165"/>
                          <w:ind w:left="255" w:right="0" w:firstLine="0"/>
                          <w:jc w:val="left"/>
                          <w:rPr>
                            <w:b/>
                            <w:sz w:val="28"/>
                          </w:rPr>
                        </w:pPr>
                        <w:r>
                          <w:rPr>
                            <w:b/>
                            <w:w w:val="100"/>
                            <w:sz w:val="28"/>
                          </w:rPr>
                          <w:t>康</w:t>
                        </w:r>
                      </w:p>
                    </w:txbxContent>
                  </v:textbox>
                </v:shape>
                <w10:wrap type="none"/>
                <w10:anchorlock/>
              </v:group>
            </w:pict>
          </mc:Fallback>
        </mc:AlternateContent>
      </w:r>
    </w:p>
    <w:p>
      <w:pPr>
        <w:pStyle w:val="5"/>
        <w:spacing w:before="3"/>
        <w:rPr>
          <w:sz w:val="4"/>
        </w:rPr>
      </w:pPr>
    </w:p>
    <w:p>
      <w:pPr>
        <w:pStyle w:val="5"/>
        <w:ind w:left="969"/>
        <w:rPr>
          <w:b w:val="0"/>
        </w:rPr>
      </w:pPr>
      <w:r>
        <w:rPr>
          <w:b w:val="0"/>
        </w:rPr>
        <mc:AlternateContent>
          <mc:Choice Requires="wpg">
            <w:drawing>
              <wp:inline distT="0" distB="0" distL="114300" distR="114300">
                <wp:extent cx="5622925" cy="513715"/>
                <wp:effectExtent l="635" t="635" r="15240" b="0"/>
                <wp:docPr id="36" name="组合 80"/>
                <wp:cNvGraphicFramePr/>
                <a:graphic xmlns:a="http://schemas.openxmlformats.org/drawingml/2006/main">
                  <a:graphicData uri="http://schemas.microsoft.com/office/word/2010/wordprocessingGroup">
                    <wpg:wgp>
                      <wpg:cNvGrpSpPr/>
                      <wpg:grpSpPr>
                        <a:xfrm>
                          <a:off x="0" y="0"/>
                          <a:ext cx="5622925" cy="513715"/>
                          <a:chOff x="0" y="0"/>
                          <a:chExt cx="8855" cy="809"/>
                        </a:xfrm>
                      </wpg:grpSpPr>
                      <wps:wsp>
                        <wps:cNvPr id="32" name="直线 81"/>
                        <wps:cNvCnPr/>
                        <wps:spPr>
                          <a:xfrm flipV="1">
                            <a:off x="8" y="8"/>
                            <a:ext cx="793" cy="793"/>
                          </a:xfrm>
                          <a:prstGeom prst="line">
                            <a:avLst/>
                          </a:prstGeom>
                          <a:ln w="9525" cap="flat" cmpd="sng">
                            <a:solidFill>
                              <a:srgbClr val="000000"/>
                            </a:solidFill>
                            <a:prstDash val="solid"/>
                            <a:headEnd type="none" w="med" len="med"/>
                            <a:tailEnd type="none" w="med" len="med"/>
                          </a:ln>
                        </wps:spPr>
                        <wps:bodyPr upright="1"/>
                      </wps:wsp>
                      <wps:wsp>
                        <wps:cNvPr id="33" name="直线 82"/>
                        <wps:cNvCnPr/>
                        <wps:spPr>
                          <a:xfrm>
                            <a:off x="8" y="8"/>
                            <a:ext cx="793" cy="793"/>
                          </a:xfrm>
                          <a:prstGeom prst="line">
                            <a:avLst/>
                          </a:prstGeom>
                          <a:ln w="9525" cap="flat" cmpd="sng">
                            <a:solidFill>
                              <a:srgbClr val="000000"/>
                            </a:solidFill>
                            <a:prstDash val="solid"/>
                            <a:headEnd type="none" w="med" len="med"/>
                            <a:tailEnd type="none" w="med" len="med"/>
                          </a:ln>
                        </wps:spPr>
                        <wps:bodyPr upright="1"/>
                      </wps:wsp>
                      <wps:wsp>
                        <wps:cNvPr id="34" name="文本框 83"/>
                        <wps:cNvSpPr txBox="1"/>
                        <wps:spPr>
                          <a:xfrm>
                            <a:off x="801" y="7"/>
                            <a:ext cx="8052" cy="794"/>
                          </a:xfrm>
                          <a:prstGeom prst="rect">
                            <a:avLst/>
                          </a:prstGeom>
                          <a:noFill/>
                          <a:ln w="3175" cap="flat" cmpd="sng">
                            <a:solidFill>
                              <a:srgbClr val="000000"/>
                            </a:solidFill>
                            <a:prstDash val="solid"/>
                            <a:miter/>
                            <a:headEnd type="none" w="med" len="med"/>
                            <a:tailEnd type="none" w="med" len="med"/>
                          </a:ln>
                        </wps:spPr>
                        <wps:txbx>
                          <w:txbxContent>
                            <w:p>
                              <w:pPr>
                                <w:spacing w:before="146" w:line="235" w:lineRule="auto"/>
                                <w:ind w:left="141" w:right="372" w:firstLine="0"/>
                                <w:jc w:val="left"/>
                                <w:rPr>
                                  <w:sz w:val="16"/>
                                </w:rPr>
                              </w:pPr>
                              <w:r>
                                <w:rPr>
                                  <w:sz w:val="16"/>
                                </w:rPr>
                                <w:t>针对家庭的基本特点和需求实行各类灵活的托管服务形式，为儿童创造一个安全温馨功能性的生活环境，为家长双手解绑，重塑家庭关系。</w:t>
                              </w:r>
                            </w:p>
                          </w:txbxContent>
                        </wps:txbx>
                        <wps:bodyPr lIns="0" tIns="0" rIns="0" bIns="0" upright="1"/>
                      </wps:wsp>
                      <wps:wsp>
                        <wps:cNvPr id="35" name="文本框 84"/>
                        <wps:cNvSpPr txBox="1"/>
                        <wps:spPr>
                          <a:xfrm>
                            <a:off x="7" y="7"/>
                            <a:ext cx="794" cy="794"/>
                          </a:xfrm>
                          <a:prstGeom prst="rect">
                            <a:avLst/>
                          </a:prstGeom>
                          <a:noFill/>
                          <a:ln w="3188" cap="flat" cmpd="sng">
                            <a:solidFill>
                              <a:srgbClr val="000000"/>
                            </a:solidFill>
                            <a:prstDash val="solid"/>
                            <a:miter/>
                            <a:headEnd type="none" w="med" len="med"/>
                            <a:tailEnd type="none" w="med" len="med"/>
                          </a:ln>
                        </wps:spPr>
                        <wps:txbx>
                          <w:txbxContent>
                            <w:p>
                              <w:pPr>
                                <w:spacing w:before="165"/>
                                <w:ind w:left="255" w:right="0" w:firstLine="0"/>
                                <w:jc w:val="left"/>
                                <w:rPr>
                                  <w:b/>
                                  <w:sz w:val="28"/>
                                </w:rPr>
                              </w:pPr>
                              <w:r>
                                <w:rPr>
                                  <w:b/>
                                  <w:w w:val="100"/>
                                  <w:sz w:val="28"/>
                                </w:rPr>
                                <w:t>托</w:t>
                              </w:r>
                            </w:p>
                          </w:txbxContent>
                        </wps:txbx>
                        <wps:bodyPr lIns="0" tIns="0" rIns="0" bIns="0" upright="1"/>
                      </wps:wsp>
                    </wpg:wgp>
                  </a:graphicData>
                </a:graphic>
              </wp:inline>
            </w:drawing>
          </mc:Choice>
          <mc:Fallback>
            <w:pict>
              <v:group id="组合 80" o:spid="_x0000_s1026" o:spt="203" style="height:40.45pt;width:442.75pt;" coordsize="8855,809" o:gfxdata="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O4W3cLUAAAABAEAAA8A&#10;AAAAAAAAAQAgAAAAIgAAAGRycy9kb3ducmV2LnhtbFBLAQIUABQAAAAIAIdO4kAPgrsA/wIAAF4L&#10;AAAOAAAAAAAAAAEAIAAAACMBAABkcnMvZTJvRG9jLnhtbFBLBQYAAAAABgAGAFkBAACUBgAAAAA=&#10;">
                <o:lock v:ext="edit" aspectratio="f"/>
                <v:line id="直线 81" o:spid="_x0000_s1026" o:spt="20" style="position:absolute;left:8;top:8;flip:y;height:793;width:793;"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2" o:spid="_x0000_s1026" o:spt="20" style="position:absolute;left:8;top:8;height:793;width:793;"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83" o:spid="_x0000_s1026" o:spt="202" type="#_x0000_t202" style="position:absolute;left:801;top:7;height:794;width:8052;" filled="f" stroked="t" coordsize="21600,21600" o:gfxdata="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2V5twAAANsAAAAP&#10;AAAAAAAAAAEAIAAAACIAAABkcnMvZG93bnJldi54bWxQSwECFAAUAAAACACHTuJAMy8FnjsAAAA5&#10;AAAAEAAAAAAAAAABACAAAAAGAQAAZHJzL3NoYXBleG1sLnhtbFBLBQYAAAAABgAGAFsBAACwAwAA&#10;AAA=&#10;">
                  <v:fill on="f" focussize="0,0"/>
                  <v:stroke weight="0.25pt" color="#000000" joinstyle="miter"/>
                  <v:imagedata o:title=""/>
                  <o:lock v:ext="edit" aspectratio="f"/>
                  <v:textbox inset="0mm,0mm,0mm,0mm">
                    <w:txbxContent>
                      <w:p>
                        <w:pPr>
                          <w:spacing w:before="146" w:line="235" w:lineRule="auto"/>
                          <w:ind w:left="141" w:right="372" w:firstLine="0"/>
                          <w:jc w:val="left"/>
                          <w:rPr>
                            <w:sz w:val="16"/>
                          </w:rPr>
                        </w:pPr>
                        <w:r>
                          <w:rPr>
                            <w:sz w:val="16"/>
                          </w:rPr>
                          <w:t>针对家庭的基本特点和需求实行各类灵活的托管服务形式，为儿童创造一个安全温馨功能性的生活环境，为家长双手解绑，重塑家庭关系。</w:t>
                        </w:r>
                      </w:p>
                    </w:txbxContent>
                  </v:textbox>
                </v:shape>
                <v:shape id="文本框 84" o:spid="_x0000_s1026" o:spt="202" type="#_x0000_t202" style="position:absolute;left:7;top:7;height:794;width:794;" filled="f" stroked="t" coordsize="21600,21600" o:gfxdata="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Qj3u/&#10;AAAA2wAAAA8AAAAAAAAAAQAgAAAAIgAAAGRycy9kb3ducmV2LnhtbFBLAQIUABQAAAAIAIdO4kAz&#10;LwWeOwAAADkAAAAQAAAAAAAAAAEAIAAAAA4BAABkcnMvc2hhcGV4bWwueG1sUEsFBgAAAAAGAAYA&#10;WwEAALgDAAAAAA==&#10;">
                  <v:fill on="f" focussize="0,0"/>
                  <v:stroke weight="0.251023622047244pt" color="#000000" joinstyle="miter"/>
                  <v:imagedata o:title=""/>
                  <o:lock v:ext="edit" aspectratio="f"/>
                  <v:textbox inset="0mm,0mm,0mm,0mm">
                    <w:txbxContent>
                      <w:p>
                        <w:pPr>
                          <w:spacing w:before="165"/>
                          <w:ind w:left="255" w:right="0" w:firstLine="0"/>
                          <w:jc w:val="left"/>
                          <w:rPr>
                            <w:b/>
                            <w:sz w:val="28"/>
                          </w:rPr>
                        </w:pPr>
                        <w:r>
                          <w:rPr>
                            <w:b/>
                            <w:w w:val="100"/>
                            <w:sz w:val="28"/>
                          </w:rPr>
                          <w:t>托</w:t>
                        </w:r>
                      </w:p>
                    </w:txbxContent>
                  </v:textbox>
                </v:shape>
                <w10:wrap type="none"/>
                <w10:anchorlock/>
              </v:group>
            </w:pict>
          </mc:Fallback>
        </mc:AlternateContent>
      </w:r>
    </w:p>
    <w:p>
      <w:pPr>
        <w:pStyle w:val="5"/>
        <w:spacing w:before="2"/>
      </w:pPr>
    </w:p>
    <w:p>
      <w:pPr>
        <w:pStyle w:val="5"/>
        <w:spacing w:before="6"/>
        <w:rPr>
          <w:sz w:val="24"/>
        </w:rPr>
      </w:pPr>
    </w:p>
    <w:p>
      <w:pPr>
        <w:pStyle w:val="3"/>
        <w:spacing w:before="28"/>
        <w:ind w:left="0" w:right="6"/>
        <w:jc w:val="center"/>
      </w:pPr>
      <w:r>
        <mc:AlternateContent>
          <mc:Choice Requires="wps">
            <w:drawing>
              <wp:anchor distT="0" distB="0" distL="114300" distR="114300" simplePos="0" relativeHeight="251718656" behindDoc="0" locked="0" layoutInCell="1" allowOverlap="1">
                <wp:simplePos x="0" y="0"/>
                <wp:positionH relativeFrom="page">
                  <wp:posOffset>0</wp:posOffset>
                </wp:positionH>
                <wp:positionV relativeFrom="paragraph">
                  <wp:posOffset>198755</wp:posOffset>
                </wp:positionV>
                <wp:extent cx="1412240" cy="0"/>
                <wp:effectExtent l="0" t="0" r="0" b="0"/>
                <wp:wrapNone/>
                <wp:docPr id="117" name="直线 91"/>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margin-left:0pt;margin-top:15.65pt;height:0pt;width:111.2pt;mso-position-horizontal-relative:page;z-index:251718656;mso-width-relative:page;mso-height-relative:page;" filled="f" stroked="t" coordsize="21600,21600" o:gfxdata="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JAQ5tQAAAAGAQAADwAAAAAAAAABACAAAAAiAAAAZHJz&#10;L2Rvd25yZXYueG1sUEsBAhQAFAAAAAgAh07iQBDkXerPAQAAkAMAAA4AAAAAAAAAAQAgAAAAIwEA&#10;AGRycy9lMm9Eb2MueG1sUEsFBgAAAAAGAAYAWQEAAGQ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19680" behindDoc="0" locked="0" layoutInCell="1" allowOverlap="1">
                <wp:simplePos x="0" y="0"/>
                <wp:positionH relativeFrom="page">
                  <wp:posOffset>5417820</wp:posOffset>
                </wp:positionH>
                <wp:positionV relativeFrom="paragraph">
                  <wp:posOffset>198755</wp:posOffset>
                </wp:positionV>
                <wp:extent cx="1440180" cy="0"/>
                <wp:effectExtent l="0" t="0" r="0" b="0"/>
                <wp:wrapNone/>
                <wp:docPr id="118" name="直线 92"/>
                <wp:cNvGraphicFramePr/>
                <a:graphic xmlns:a="http://schemas.openxmlformats.org/drawingml/2006/main">
                  <a:graphicData uri="http://schemas.microsoft.com/office/word/2010/wordprocessingShape">
                    <wps:wsp>
                      <wps:cNvCnPr/>
                      <wps:spPr>
                        <a:xfrm>
                          <a:off x="0" y="0"/>
                          <a:ext cx="144018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margin-left:426.6pt;margin-top:15.65pt;height:0pt;width:113.4pt;mso-position-horizontal-relative:page;z-index:251719680;mso-width-relative:page;mso-height-relative:page;" filled="f" stroked="t" coordsize="21600,21600" o:gfxdata="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bBwAtYAAAAKAQAADwAAAAAAAAABACAAAAAiAAAA&#10;ZHJzL2Rvd25yZXYueG1sUEsBAhQAFAAAAAgAh07iQOfaMurQAQAAkAMAAA4AAAAAAAAAAQAgAAAA&#10;JQEAAGRycy9lMm9Eb2MueG1sUEsFBgAAAAAGAAYAWQEAAGcFAAAAAA==&#10;">
                <v:fill on="f" focussize="0,0"/>
                <v:stroke color="#000000" joinstyle="round"/>
                <v:imagedata o:title=""/>
                <o:lock v:ext="edit" aspectratio="f"/>
              </v:line>
            </w:pict>
          </mc:Fallback>
        </mc:AlternateContent>
      </w:r>
      <w:r>
        <w:t>托管方式方式灵活 定有一种方式符合家庭的需求</w:t>
      </w:r>
    </w:p>
    <w:p>
      <w:pPr>
        <w:pStyle w:val="5"/>
        <w:spacing w:before="111"/>
        <w:ind w:right="365"/>
        <w:jc w:val="center"/>
      </w:pPr>
      <w:r>
        <mc:AlternateContent>
          <mc:Choice Requires="wpg">
            <w:drawing>
              <wp:anchor distT="0" distB="0" distL="114300" distR="114300" simplePos="0" relativeHeight="250966016" behindDoc="1" locked="0" layoutInCell="1" allowOverlap="1">
                <wp:simplePos x="0" y="0"/>
                <wp:positionH relativeFrom="page">
                  <wp:posOffset>2919730</wp:posOffset>
                </wp:positionH>
                <wp:positionV relativeFrom="paragraph">
                  <wp:posOffset>789305</wp:posOffset>
                </wp:positionV>
                <wp:extent cx="1811655" cy="4032885"/>
                <wp:effectExtent l="635" t="635" r="16510" b="5080"/>
                <wp:wrapNone/>
                <wp:docPr id="20" name="组合 93"/>
                <wp:cNvGraphicFramePr/>
                <a:graphic xmlns:a="http://schemas.openxmlformats.org/drawingml/2006/main">
                  <a:graphicData uri="http://schemas.microsoft.com/office/word/2010/wordprocessingGroup">
                    <wpg:wgp>
                      <wpg:cNvGrpSpPr/>
                      <wpg:grpSpPr>
                        <a:xfrm>
                          <a:off x="0" y="0"/>
                          <a:ext cx="1811655" cy="4032885"/>
                          <a:chOff x="4599" y="1244"/>
                          <a:chExt cx="2853" cy="6351"/>
                        </a:xfrm>
                      </wpg:grpSpPr>
                      <wps:wsp>
                        <wps:cNvPr id="4" name="任意多边形 94"/>
                        <wps:cNvSpPr/>
                        <wps:spPr>
                          <a:xfrm>
                            <a:off x="4606" y="1697"/>
                            <a:ext cx="1361" cy="5330"/>
                          </a:xfrm>
                          <a:custGeom>
                            <a:avLst/>
                            <a:gdLst/>
                            <a:ahLst/>
                            <a:cxnLst/>
                            <a:pathLst>
                              <a:path w="1361" h="5330">
                                <a:moveTo>
                                  <a:pt x="0" y="794"/>
                                </a:moveTo>
                                <a:lnTo>
                                  <a:pt x="1361" y="0"/>
                                </a:lnTo>
                                <a:moveTo>
                                  <a:pt x="0" y="0"/>
                                </a:moveTo>
                                <a:lnTo>
                                  <a:pt x="1361" y="794"/>
                                </a:lnTo>
                                <a:moveTo>
                                  <a:pt x="0" y="1701"/>
                                </a:moveTo>
                                <a:lnTo>
                                  <a:pt x="1361" y="907"/>
                                </a:lnTo>
                                <a:moveTo>
                                  <a:pt x="0" y="907"/>
                                </a:moveTo>
                                <a:lnTo>
                                  <a:pt x="1361" y="1701"/>
                                </a:lnTo>
                                <a:moveTo>
                                  <a:pt x="0" y="2608"/>
                                </a:moveTo>
                                <a:lnTo>
                                  <a:pt x="1361" y="1815"/>
                                </a:lnTo>
                                <a:moveTo>
                                  <a:pt x="0" y="1815"/>
                                </a:moveTo>
                                <a:lnTo>
                                  <a:pt x="1361" y="2608"/>
                                </a:lnTo>
                                <a:moveTo>
                                  <a:pt x="0" y="3516"/>
                                </a:moveTo>
                                <a:lnTo>
                                  <a:pt x="1361" y="2722"/>
                                </a:lnTo>
                                <a:moveTo>
                                  <a:pt x="0" y="2722"/>
                                </a:moveTo>
                                <a:lnTo>
                                  <a:pt x="1361" y="3516"/>
                                </a:lnTo>
                                <a:moveTo>
                                  <a:pt x="0" y="4423"/>
                                </a:moveTo>
                                <a:lnTo>
                                  <a:pt x="1361" y="3629"/>
                                </a:lnTo>
                                <a:moveTo>
                                  <a:pt x="0" y="3629"/>
                                </a:moveTo>
                                <a:lnTo>
                                  <a:pt x="1361" y="4423"/>
                                </a:lnTo>
                                <a:moveTo>
                                  <a:pt x="0" y="5330"/>
                                </a:moveTo>
                                <a:lnTo>
                                  <a:pt x="1361" y="4536"/>
                                </a:lnTo>
                                <a:moveTo>
                                  <a:pt x="0" y="4536"/>
                                </a:moveTo>
                                <a:lnTo>
                                  <a:pt x="1361" y="5330"/>
                                </a:lnTo>
                              </a:path>
                            </a:pathLst>
                          </a:custGeom>
                          <a:noFill/>
                          <a:ln w="9525" cap="flat" cmpd="sng">
                            <a:solidFill>
                              <a:srgbClr val="000000"/>
                            </a:solidFill>
                            <a:prstDash val="solid"/>
                            <a:headEnd type="none" w="med" len="med"/>
                            <a:tailEnd type="none" w="med" len="med"/>
                          </a:ln>
                        </wps:spPr>
                        <wps:bodyPr upright="1"/>
                      </wps:wsp>
                      <wps:wsp>
                        <wps:cNvPr id="6" name="任意多边形 95"/>
                        <wps:cNvSpPr/>
                        <wps:spPr>
                          <a:xfrm>
                            <a:off x="6042" y="1243"/>
                            <a:ext cx="1408" cy="6351"/>
                          </a:xfrm>
                          <a:custGeom>
                            <a:avLst/>
                            <a:gdLst/>
                            <a:ahLst/>
                            <a:cxnLst/>
                            <a:pathLst>
                              <a:path w="1408" h="6351">
                                <a:moveTo>
                                  <a:pt x="1408" y="910"/>
                                </a:moveTo>
                                <a:lnTo>
                                  <a:pt x="1398" y="907"/>
                                </a:lnTo>
                                <a:lnTo>
                                  <a:pt x="1404" y="898"/>
                                </a:lnTo>
                                <a:lnTo>
                                  <a:pt x="90" y="23"/>
                                </a:lnTo>
                                <a:lnTo>
                                  <a:pt x="192" y="29"/>
                                </a:lnTo>
                                <a:lnTo>
                                  <a:pt x="197" y="29"/>
                                </a:lnTo>
                                <a:lnTo>
                                  <a:pt x="202" y="25"/>
                                </a:lnTo>
                                <a:lnTo>
                                  <a:pt x="203" y="19"/>
                                </a:lnTo>
                                <a:lnTo>
                                  <a:pt x="203" y="14"/>
                                </a:lnTo>
                                <a:lnTo>
                                  <a:pt x="199" y="9"/>
                                </a:lnTo>
                                <a:lnTo>
                                  <a:pt x="193" y="9"/>
                                </a:lnTo>
                                <a:lnTo>
                                  <a:pt x="80" y="2"/>
                                </a:lnTo>
                                <a:lnTo>
                                  <a:pt x="37" y="0"/>
                                </a:lnTo>
                                <a:lnTo>
                                  <a:pt x="106" y="140"/>
                                </a:lnTo>
                                <a:lnTo>
                                  <a:pt x="108" y="145"/>
                                </a:lnTo>
                                <a:lnTo>
                                  <a:pt x="114" y="147"/>
                                </a:lnTo>
                                <a:lnTo>
                                  <a:pt x="119" y="144"/>
                                </a:lnTo>
                                <a:lnTo>
                                  <a:pt x="124" y="142"/>
                                </a:lnTo>
                                <a:lnTo>
                                  <a:pt x="126" y="136"/>
                                </a:lnTo>
                                <a:lnTo>
                                  <a:pt x="124" y="131"/>
                                </a:lnTo>
                                <a:lnTo>
                                  <a:pt x="79" y="39"/>
                                </a:lnTo>
                                <a:lnTo>
                                  <a:pt x="1365" y="897"/>
                                </a:lnTo>
                                <a:lnTo>
                                  <a:pt x="94" y="897"/>
                                </a:lnTo>
                                <a:lnTo>
                                  <a:pt x="187" y="843"/>
                                </a:lnTo>
                                <a:lnTo>
                                  <a:pt x="189" y="837"/>
                                </a:lnTo>
                                <a:lnTo>
                                  <a:pt x="183" y="827"/>
                                </a:lnTo>
                                <a:lnTo>
                                  <a:pt x="177" y="825"/>
                                </a:lnTo>
                                <a:lnTo>
                                  <a:pt x="37" y="907"/>
                                </a:lnTo>
                                <a:lnTo>
                                  <a:pt x="177" y="988"/>
                                </a:lnTo>
                                <a:lnTo>
                                  <a:pt x="183" y="987"/>
                                </a:lnTo>
                                <a:lnTo>
                                  <a:pt x="189" y="977"/>
                                </a:lnTo>
                                <a:lnTo>
                                  <a:pt x="187" y="971"/>
                                </a:lnTo>
                                <a:lnTo>
                                  <a:pt x="94" y="917"/>
                                </a:lnTo>
                                <a:lnTo>
                                  <a:pt x="1378" y="917"/>
                                </a:lnTo>
                                <a:lnTo>
                                  <a:pt x="1354" y="948"/>
                                </a:lnTo>
                                <a:lnTo>
                                  <a:pt x="1354" y="1017"/>
                                </a:lnTo>
                                <a:lnTo>
                                  <a:pt x="654" y="3335"/>
                                </a:lnTo>
                                <a:lnTo>
                                  <a:pt x="330" y="3065"/>
                                </a:lnTo>
                                <a:lnTo>
                                  <a:pt x="1354" y="1017"/>
                                </a:lnTo>
                                <a:lnTo>
                                  <a:pt x="1354" y="948"/>
                                </a:lnTo>
                                <a:lnTo>
                                  <a:pt x="63" y="2670"/>
                                </a:lnTo>
                                <a:lnTo>
                                  <a:pt x="75" y="2568"/>
                                </a:lnTo>
                                <a:lnTo>
                                  <a:pt x="76" y="2563"/>
                                </a:lnTo>
                                <a:lnTo>
                                  <a:pt x="72" y="2558"/>
                                </a:lnTo>
                                <a:lnTo>
                                  <a:pt x="61" y="2557"/>
                                </a:lnTo>
                                <a:lnTo>
                                  <a:pt x="56" y="2561"/>
                                </a:lnTo>
                                <a:lnTo>
                                  <a:pt x="55" y="2566"/>
                                </a:lnTo>
                                <a:lnTo>
                                  <a:pt x="37" y="2721"/>
                                </a:lnTo>
                                <a:lnTo>
                                  <a:pt x="61" y="2711"/>
                                </a:lnTo>
                                <a:lnTo>
                                  <a:pt x="181" y="2661"/>
                                </a:lnTo>
                                <a:lnTo>
                                  <a:pt x="186" y="2658"/>
                                </a:lnTo>
                                <a:lnTo>
                                  <a:pt x="189" y="2653"/>
                                </a:lnTo>
                                <a:lnTo>
                                  <a:pt x="186" y="2647"/>
                                </a:lnTo>
                                <a:lnTo>
                                  <a:pt x="184" y="2642"/>
                                </a:lnTo>
                                <a:lnTo>
                                  <a:pt x="178" y="2640"/>
                                </a:lnTo>
                                <a:lnTo>
                                  <a:pt x="173" y="2642"/>
                                </a:lnTo>
                                <a:lnTo>
                                  <a:pt x="80" y="2682"/>
                                </a:lnTo>
                                <a:lnTo>
                                  <a:pt x="1340" y="1002"/>
                                </a:lnTo>
                                <a:lnTo>
                                  <a:pt x="314" y="3052"/>
                                </a:lnTo>
                                <a:lnTo>
                                  <a:pt x="87" y="2863"/>
                                </a:lnTo>
                                <a:lnTo>
                                  <a:pt x="188" y="2880"/>
                                </a:lnTo>
                                <a:lnTo>
                                  <a:pt x="193" y="2881"/>
                                </a:lnTo>
                                <a:lnTo>
                                  <a:pt x="199" y="2877"/>
                                </a:lnTo>
                                <a:lnTo>
                                  <a:pt x="199" y="2872"/>
                                </a:lnTo>
                                <a:lnTo>
                                  <a:pt x="200" y="2866"/>
                                </a:lnTo>
                                <a:lnTo>
                                  <a:pt x="197" y="2861"/>
                                </a:lnTo>
                                <a:lnTo>
                                  <a:pt x="191" y="2860"/>
                                </a:lnTo>
                                <a:lnTo>
                                  <a:pt x="67" y="2840"/>
                                </a:lnTo>
                                <a:lnTo>
                                  <a:pt x="37" y="2835"/>
                                </a:lnTo>
                                <a:lnTo>
                                  <a:pt x="91" y="2981"/>
                                </a:lnTo>
                                <a:lnTo>
                                  <a:pt x="92" y="2986"/>
                                </a:lnTo>
                                <a:lnTo>
                                  <a:pt x="98" y="2989"/>
                                </a:lnTo>
                                <a:lnTo>
                                  <a:pt x="103" y="2987"/>
                                </a:lnTo>
                                <a:lnTo>
                                  <a:pt x="109" y="2985"/>
                                </a:lnTo>
                                <a:lnTo>
                                  <a:pt x="111" y="2980"/>
                                </a:lnTo>
                                <a:lnTo>
                                  <a:pt x="109" y="2974"/>
                                </a:lnTo>
                                <a:lnTo>
                                  <a:pt x="75" y="2879"/>
                                </a:lnTo>
                                <a:lnTo>
                                  <a:pt x="305" y="3071"/>
                                </a:lnTo>
                                <a:lnTo>
                                  <a:pt x="54" y="3573"/>
                                </a:lnTo>
                                <a:lnTo>
                                  <a:pt x="47" y="3471"/>
                                </a:lnTo>
                                <a:lnTo>
                                  <a:pt x="47" y="3466"/>
                                </a:lnTo>
                                <a:lnTo>
                                  <a:pt x="42" y="3462"/>
                                </a:lnTo>
                                <a:lnTo>
                                  <a:pt x="31" y="3462"/>
                                </a:lnTo>
                                <a:lnTo>
                                  <a:pt x="27" y="3467"/>
                                </a:lnTo>
                                <a:lnTo>
                                  <a:pt x="27" y="3473"/>
                                </a:lnTo>
                                <a:lnTo>
                                  <a:pt x="37" y="3628"/>
                                </a:lnTo>
                                <a:lnTo>
                                  <a:pt x="58" y="3615"/>
                                </a:lnTo>
                                <a:lnTo>
                                  <a:pt x="173" y="3540"/>
                                </a:lnTo>
                                <a:lnTo>
                                  <a:pt x="174" y="3534"/>
                                </a:lnTo>
                                <a:lnTo>
                                  <a:pt x="171" y="3529"/>
                                </a:lnTo>
                                <a:lnTo>
                                  <a:pt x="168" y="3524"/>
                                </a:lnTo>
                                <a:lnTo>
                                  <a:pt x="162" y="3523"/>
                                </a:lnTo>
                                <a:lnTo>
                                  <a:pt x="72" y="3582"/>
                                </a:lnTo>
                                <a:lnTo>
                                  <a:pt x="321" y="3084"/>
                                </a:lnTo>
                                <a:lnTo>
                                  <a:pt x="648" y="3356"/>
                                </a:lnTo>
                                <a:lnTo>
                                  <a:pt x="510" y="3810"/>
                                </a:lnTo>
                                <a:lnTo>
                                  <a:pt x="95" y="3741"/>
                                </a:lnTo>
                                <a:lnTo>
                                  <a:pt x="111" y="3735"/>
                                </a:lnTo>
                                <a:lnTo>
                                  <a:pt x="196" y="3703"/>
                                </a:lnTo>
                                <a:lnTo>
                                  <a:pt x="198" y="3697"/>
                                </a:lnTo>
                                <a:lnTo>
                                  <a:pt x="196" y="3692"/>
                                </a:lnTo>
                                <a:lnTo>
                                  <a:pt x="194" y="3687"/>
                                </a:lnTo>
                                <a:lnTo>
                                  <a:pt x="188" y="3684"/>
                                </a:lnTo>
                                <a:lnTo>
                                  <a:pt x="37" y="3742"/>
                                </a:lnTo>
                                <a:lnTo>
                                  <a:pt x="157" y="3841"/>
                                </a:lnTo>
                                <a:lnTo>
                                  <a:pt x="162" y="3845"/>
                                </a:lnTo>
                                <a:lnTo>
                                  <a:pt x="168" y="3844"/>
                                </a:lnTo>
                                <a:lnTo>
                                  <a:pt x="175" y="3836"/>
                                </a:lnTo>
                                <a:lnTo>
                                  <a:pt x="174" y="3830"/>
                                </a:lnTo>
                                <a:lnTo>
                                  <a:pt x="170" y="3826"/>
                                </a:lnTo>
                                <a:lnTo>
                                  <a:pt x="92" y="3761"/>
                                </a:lnTo>
                                <a:lnTo>
                                  <a:pt x="504" y="3830"/>
                                </a:lnTo>
                                <a:lnTo>
                                  <a:pt x="44" y="5353"/>
                                </a:lnTo>
                                <a:lnTo>
                                  <a:pt x="21" y="5253"/>
                                </a:lnTo>
                                <a:lnTo>
                                  <a:pt x="19" y="5248"/>
                                </a:lnTo>
                                <a:lnTo>
                                  <a:pt x="14" y="5245"/>
                                </a:lnTo>
                                <a:lnTo>
                                  <a:pt x="3" y="5247"/>
                                </a:lnTo>
                                <a:lnTo>
                                  <a:pt x="0" y="5253"/>
                                </a:lnTo>
                                <a:lnTo>
                                  <a:pt x="1" y="5258"/>
                                </a:lnTo>
                                <a:lnTo>
                                  <a:pt x="37" y="5410"/>
                                </a:lnTo>
                                <a:lnTo>
                                  <a:pt x="55" y="5394"/>
                                </a:lnTo>
                                <a:lnTo>
                                  <a:pt x="152" y="5304"/>
                                </a:lnTo>
                                <a:lnTo>
                                  <a:pt x="156" y="5300"/>
                                </a:lnTo>
                                <a:lnTo>
                                  <a:pt x="156" y="5293"/>
                                </a:lnTo>
                                <a:lnTo>
                                  <a:pt x="148" y="5285"/>
                                </a:lnTo>
                                <a:lnTo>
                                  <a:pt x="142" y="5285"/>
                                </a:lnTo>
                                <a:lnTo>
                                  <a:pt x="138" y="5289"/>
                                </a:lnTo>
                                <a:lnTo>
                                  <a:pt x="63" y="5359"/>
                                </a:lnTo>
                                <a:lnTo>
                                  <a:pt x="524" y="3833"/>
                                </a:lnTo>
                                <a:lnTo>
                                  <a:pt x="1379" y="3975"/>
                                </a:lnTo>
                                <a:lnTo>
                                  <a:pt x="67" y="5506"/>
                                </a:lnTo>
                                <a:lnTo>
                                  <a:pt x="86" y="5401"/>
                                </a:lnTo>
                                <a:lnTo>
                                  <a:pt x="82" y="5396"/>
                                </a:lnTo>
                                <a:lnTo>
                                  <a:pt x="72" y="5394"/>
                                </a:lnTo>
                                <a:lnTo>
                                  <a:pt x="66" y="5397"/>
                                </a:lnTo>
                                <a:lnTo>
                                  <a:pt x="37" y="5556"/>
                                </a:lnTo>
                                <a:lnTo>
                                  <a:pt x="62" y="5548"/>
                                </a:lnTo>
                                <a:lnTo>
                                  <a:pt x="190" y="5503"/>
                                </a:lnTo>
                                <a:lnTo>
                                  <a:pt x="193" y="5497"/>
                                </a:lnTo>
                                <a:lnTo>
                                  <a:pt x="189" y="5487"/>
                                </a:lnTo>
                                <a:lnTo>
                                  <a:pt x="183" y="5484"/>
                                </a:lnTo>
                                <a:lnTo>
                                  <a:pt x="82" y="5519"/>
                                </a:lnTo>
                                <a:lnTo>
                                  <a:pt x="1337" y="4055"/>
                                </a:lnTo>
                                <a:lnTo>
                                  <a:pt x="57" y="6296"/>
                                </a:lnTo>
                                <a:lnTo>
                                  <a:pt x="56" y="6194"/>
                                </a:lnTo>
                                <a:lnTo>
                                  <a:pt x="56" y="6188"/>
                                </a:lnTo>
                                <a:lnTo>
                                  <a:pt x="51" y="6184"/>
                                </a:lnTo>
                                <a:lnTo>
                                  <a:pt x="40" y="6184"/>
                                </a:lnTo>
                                <a:lnTo>
                                  <a:pt x="36" y="6188"/>
                                </a:lnTo>
                                <a:lnTo>
                                  <a:pt x="36" y="6194"/>
                                </a:lnTo>
                                <a:lnTo>
                                  <a:pt x="37" y="6350"/>
                                </a:lnTo>
                                <a:lnTo>
                                  <a:pt x="59" y="6338"/>
                                </a:lnTo>
                                <a:lnTo>
                                  <a:pt x="173" y="6272"/>
                                </a:lnTo>
                                <a:lnTo>
                                  <a:pt x="177" y="6269"/>
                                </a:lnTo>
                                <a:lnTo>
                                  <a:pt x="179" y="6263"/>
                                </a:lnTo>
                                <a:lnTo>
                                  <a:pt x="173" y="6253"/>
                                </a:lnTo>
                                <a:lnTo>
                                  <a:pt x="167" y="6252"/>
                                </a:lnTo>
                                <a:lnTo>
                                  <a:pt x="74" y="6306"/>
                                </a:lnTo>
                                <a:lnTo>
                                  <a:pt x="1407" y="3973"/>
                                </a:lnTo>
                                <a:lnTo>
                                  <a:pt x="1398" y="3969"/>
                                </a:lnTo>
                                <a:lnTo>
                                  <a:pt x="1405" y="3961"/>
                                </a:lnTo>
                                <a:lnTo>
                                  <a:pt x="1363" y="3926"/>
                                </a:lnTo>
                                <a:lnTo>
                                  <a:pt x="1363" y="3953"/>
                                </a:lnTo>
                                <a:lnTo>
                                  <a:pt x="530" y="3814"/>
                                </a:lnTo>
                                <a:lnTo>
                                  <a:pt x="664" y="3370"/>
                                </a:lnTo>
                                <a:lnTo>
                                  <a:pt x="1363" y="3953"/>
                                </a:lnTo>
                                <a:lnTo>
                                  <a:pt x="1363" y="3926"/>
                                </a:lnTo>
                                <a:lnTo>
                                  <a:pt x="671" y="3349"/>
                                </a:lnTo>
                                <a:lnTo>
                                  <a:pt x="1408" y="910"/>
                                </a:lnTo>
                              </a:path>
                            </a:pathLst>
                          </a:custGeom>
                          <a:solidFill>
                            <a:srgbClr val="497DBA"/>
                          </a:solidFill>
                          <a:ln>
                            <a:noFill/>
                          </a:ln>
                        </wps:spPr>
                        <wps:bodyPr upright="1"/>
                      </wps:wsp>
                      <wps:wsp>
                        <wps:cNvPr id="8" name="文本框 96"/>
                        <wps:cNvSpPr txBox="1"/>
                        <wps:spPr>
                          <a:xfrm>
                            <a:off x="4606" y="6233"/>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256" w:right="0" w:firstLine="0"/>
                                <w:jc w:val="left"/>
                                <w:rPr>
                                  <w:b/>
                                  <w:sz w:val="21"/>
                                </w:rPr>
                              </w:pPr>
                              <w:r>
                                <w:rPr>
                                  <w:b/>
                                  <w:sz w:val="21"/>
                                </w:rPr>
                                <w:t>应急托管</w:t>
                              </w:r>
                            </w:p>
                          </w:txbxContent>
                        </wps:txbx>
                        <wps:bodyPr lIns="0" tIns="0" rIns="0" bIns="0" upright="1"/>
                      </wps:wsp>
                      <wps:wsp>
                        <wps:cNvPr id="10" name="文本框 97"/>
                        <wps:cNvSpPr txBox="1"/>
                        <wps:spPr>
                          <a:xfrm>
                            <a:off x="4606" y="5325"/>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256" w:right="0" w:firstLine="0"/>
                                <w:jc w:val="left"/>
                                <w:rPr>
                                  <w:b/>
                                  <w:sz w:val="21"/>
                                </w:rPr>
                              </w:pPr>
                              <w:r>
                                <w:rPr>
                                  <w:b/>
                                  <w:sz w:val="21"/>
                                </w:rPr>
                                <w:t>随班托管</w:t>
                              </w:r>
                            </w:p>
                          </w:txbxContent>
                        </wps:txbx>
                        <wps:bodyPr lIns="0" tIns="0" rIns="0" bIns="0" upright="1"/>
                      </wps:wsp>
                      <wps:wsp>
                        <wps:cNvPr id="12" name="文本框 98"/>
                        <wps:cNvSpPr txBox="1"/>
                        <wps:spPr>
                          <a:xfrm>
                            <a:off x="4606" y="4418"/>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256" w:right="0" w:firstLine="0"/>
                                <w:jc w:val="left"/>
                                <w:rPr>
                                  <w:b/>
                                  <w:sz w:val="21"/>
                                </w:rPr>
                              </w:pPr>
                              <w:r>
                                <w:rPr>
                                  <w:b/>
                                  <w:sz w:val="21"/>
                                </w:rPr>
                                <w:t>入户托管</w:t>
                              </w:r>
                            </w:p>
                          </w:txbxContent>
                        </wps:txbx>
                        <wps:bodyPr lIns="0" tIns="0" rIns="0" bIns="0" upright="1"/>
                      </wps:wsp>
                      <wps:wsp>
                        <wps:cNvPr id="14" name="文本框 99"/>
                        <wps:cNvSpPr txBox="1"/>
                        <wps:spPr>
                          <a:xfrm>
                            <a:off x="4606" y="3511"/>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142" w:right="0" w:firstLine="0"/>
                                <w:jc w:val="left"/>
                                <w:rPr>
                                  <w:b/>
                                  <w:sz w:val="21"/>
                                </w:rPr>
                              </w:pPr>
                              <w:r>
                                <w:rPr>
                                  <w:b/>
                                  <w:sz w:val="21"/>
                                </w:rPr>
                                <w:t>喘息日托管</w:t>
                              </w:r>
                            </w:p>
                          </w:txbxContent>
                        </wps:txbx>
                        <wps:bodyPr lIns="0" tIns="0" rIns="0" bIns="0" upright="1"/>
                      </wps:wsp>
                      <wps:wsp>
                        <wps:cNvPr id="16" name="文本框 100"/>
                        <wps:cNvSpPr txBox="1"/>
                        <wps:spPr>
                          <a:xfrm>
                            <a:off x="4606" y="2604"/>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256" w:right="0" w:firstLine="0"/>
                                <w:jc w:val="left"/>
                                <w:rPr>
                                  <w:b/>
                                  <w:sz w:val="21"/>
                                </w:rPr>
                              </w:pPr>
                              <w:r>
                                <w:rPr>
                                  <w:b/>
                                  <w:sz w:val="21"/>
                                </w:rPr>
                                <w:t>课后托管</w:t>
                              </w:r>
                            </w:p>
                          </w:txbxContent>
                        </wps:txbx>
                        <wps:bodyPr lIns="0" tIns="0" rIns="0" bIns="0" upright="1"/>
                      </wps:wsp>
                      <wps:wsp>
                        <wps:cNvPr id="18" name="文本框 101"/>
                        <wps:cNvSpPr txBox="1"/>
                        <wps:spPr>
                          <a:xfrm>
                            <a:off x="4606" y="1697"/>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256" w:right="0" w:firstLine="0"/>
                                <w:jc w:val="left"/>
                                <w:rPr>
                                  <w:b/>
                                  <w:sz w:val="21"/>
                                </w:rPr>
                              </w:pPr>
                              <w:r>
                                <w:rPr>
                                  <w:b/>
                                  <w:sz w:val="21"/>
                                </w:rPr>
                                <w:t>半日托管</w:t>
                              </w:r>
                            </w:p>
                          </w:txbxContent>
                        </wps:txbx>
                        <wps:bodyPr lIns="0" tIns="0" rIns="0" bIns="0" upright="1"/>
                      </wps:wsp>
                    </wpg:wgp>
                  </a:graphicData>
                </a:graphic>
              </wp:anchor>
            </w:drawing>
          </mc:Choice>
          <mc:Fallback>
            <w:pict>
              <v:group id="组合 93" o:spid="_x0000_s1026" o:spt="203" style="position:absolute;left:0pt;margin-left:229.9pt;margin-top:62.15pt;height:317.55pt;width:142.65pt;mso-position-horizontal-relative:page;z-index:-252350464;mso-width-relative:page;mso-height-relative:page;" coordorigin="4599,1244" coordsize="2853,6351" o:gfxdata="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">
                <o:lock v:ext="edit" aspectratio="f"/>
                <v:shape id="任意多边形 94" o:spid="_x0000_s1026" o:spt="100" style="position:absolute;left:4606;top:1697;height:5330;width:1361;" filled="f" stroked="t" coordsize="1361,5330" o:gfxdata="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SgWIvQAA&#10;ANoAAAAPAAAAAAAAAAEAIAAAACIAAABkcnMvZG93bnJldi54bWxQSwECFAAUAAAACACHTuJAMy8F&#10;njsAAAA5AAAAEAAAAAAAAAABACAAAAAMAQAAZHJzL3NoYXBleG1sLnhtbFBLBQYAAAAABgAGAFsB&#10;AAC2AwAAAAA=&#10;" path="m0,794l1361,0m0,0l1361,794m0,1701l1361,907m0,907l1361,1701m0,2608l1361,1815m0,1815l1361,2608m0,3516l1361,2722m0,2722l1361,3516m0,4423l1361,3629m0,3629l1361,4423m0,5330l1361,4536m0,4536l1361,5330e">
                  <v:fill on="f" focussize="0,0"/>
                  <v:stroke color="#000000" joinstyle="round"/>
                  <v:imagedata o:title=""/>
                  <o:lock v:ext="edit" aspectratio="f"/>
                </v:shape>
                <v:shape id="任意多边形 95" o:spid="_x0000_s1026" o:spt="100" style="position:absolute;left:6042;top:1243;height:6351;width:1408;" fillcolor="#497DBA" filled="t" stroked="f" coordsize="1408,6351" o:gfxdata="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UZRHugAAANoA&#10;AAAPAAAAAAAAAAEAIAAAACIAAABkcnMvZG93bnJldi54bWxQSwECFAAUAAAACACHTuJAMy8FnjsA&#10;AAA5AAAAEAAAAAAAAAABACAAAAAJAQAAZHJzL3NoYXBleG1sLnhtbFBLBQYAAAAABgAGAFsBAACz&#10;AwAAAAA=&#10;" path="m1408,910l1398,907,1404,898,90,23,192,29,197,29,202,25,203,19,203,14,199,9,193,9,80,2,37,0,106,140,108,145,114,147,119,144,124,142,126,136,124,131,79,39,1365,897,94,897,187,843,189,837,183,827,177,825,37,907,177,988,183,987,189,977,187,971,94,917,1378,917,1354,948,1354,1017,654,3335,330,3065,1354,1017,1354,948,63,2670,75,2568,76,2563,72,2558,61,2557,56,2561,55,2566,37,2721,61,2711,181,2661,186,2658,189,2653,186,2647,184,2642,178,2640,173,2642,80,2682,1340,1002,314,3052,87,2863,188,2880,193,2881,199,2877,199,2872,200,2866,197,2861,191,2860,67,2840,37,2835,91,2981,92,2986,98,2989,103,2987,109,2985,111,2980,109,2974,75,2879,305,3071,54,3573,47,3471,47,3466,42,3462,31,3462,27,3467,27,3473,37,3628,58,3615,173,3540,174,3534,171,3529,168,3524,162,3523,72,3582,321,3084,648,3356,510,3810,95,3741,111,3735,196,3703,198,3697,196,3692,194,3687,188,3684,37,3742,157,3841,162,3845,168,3844,175,3836,174,3830,170,3826,92,3761,504,3830,44,5353,21,5253,19,5248,14,5245,3,5247,0,5253,1,5258,37,5410,55,5394,152,5304,156,5300,156,5293,148,5285,142,5285,138,5289,63,5359,524,3833,1379,3975,67,5506,86,5401,82,5396,72,5394,66,5397,37,5556,62,5548,190,5503,193,5497,189,5487,183,5484,82,5519,1337,4055,57,6296,56,6194,56,6188,51,6184,40,6184,36,6188,36,6194,37,6350,59,6338,173,6272,177,6269,179,6263,173,6253,167,6252,74,6306,1407,3973,1398,3969,1405,3961,1363,3926,1363,3953,530,3814,664,3370,1363,3953,1363,3926,671,3349,1408,910e">
                  <v:fill on="t" focussize="0,0"/>
                  <v:stroke on="f"/>
                  <v:imagedata o:title=""/>
                  <o:lock v:ext="edit" aspectratio="f"/>
                </v:shape>
                <v:shape id="文本框 96" o:spid="_x0000_s1026" o:spt="202" type="#_x0000_t202" style="position:absolute;left:4606;top:6233;height:794;width:1361;" filled="f" stroked="t" coordsize="21600,21600" o:gfxdata="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M//EuzAAAA2gAAAA8AAAAA&#10;AAAAAQAgAAAAIgAAAGRycy9kb3ducmV2LnhtbFBLAQIUABQAAAAIAIdO4kAzLwWeOwAAADkAAAAQ&#10;AAAAAAAAAAEAIAAAAAIBAABkcnMvc2hhcGV4bWwueG1sUEsFBgAAAAAGAAYAWwEAAKwDAAAAAA==&#10;">
                  <v:fill on="f" focussize="0,0"/>
                  <v:stroke weight="0.25pt" color="#000000" joinstyle="miter"/>
                  <v:imagedata o:title=""/>
                  <o:lock v:ext="edit" aspectratio="f"/>
                  <v:textbox inset="0mm,0mm,0mm,0mm">
                    <w:txbxContent>
                      <w:p>
                        <w:pPr>
                          <w:spacing w:before="191"/>
                          <w:ind w:left="256" w:right="0" w:firstLine="0"/>
                          <w:jc w:val="left"/>
                          <w:rPr>
                            <w:b/>
                            <w:sz w:val="21"/>
                          </w:rPr>
                        </w:pPr>
                        <w:r>
                          <w:rPr>
                            <w:b/>
                            <w:sz w:val="21"/>
                          </w:rPr>
                          <w:t>应急托管</w:t>
                        </w:r>
                      </w:p>
                    </w:txbxContent>
                  </v:textbox>
                </v:shape>
                <v:shape id="文本框 97" o:spid="_x0000_s1026" o:spt="202" type="#_x0000_t202" style="position:absolute;left:4606;top:5325;height:794;width:1361;" filled="f" stroked="t" coordsize="21600,21600" o:gfxdata="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tPxq8AAAA&#10;2w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0mm,0mm,0mm,0mm">
                    <w:txbxContent>
                      <w:p>
                        <w:pPr>
                          <w:spacing w:before="191"/>
                          <w:ind w:left="256" w:right="0" w:firstLine="0"/>
                          <w:jc w:val="left"/>
                          <w:rPr>
                            <w:b/>
                            <w:sz w:val="21"/>
                          </w:rPr>
                        </w:pPr>
                        <w:r>
                          <w:rPr>
                            <w:b/>
                            <w:sz w:val="21"/>
                          </w:rPr>
                          <w:t>随班托管</w:t>
                        </w:r>
                      </w:p>
                    </w:txbxContent>
                  </v:textbox>
                </v:shape>
                <v:shape id="文本框 98" o:spid="_x0000_s1026" o:spt="202" type="#_x0000_t202" style="position:absolute;left:4606;top:4418;height:794;width:1361;" filled="f" stroked="t" coordsize="21600,21600" o:gfxdata="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XME9rUAAADbAAAADwAA&#10;AAAAAAABACAAAAAiAAAAZHJzL2Rvd25yZXYueG1sUEsBAhQAFAAAAAgAh07iQDMvBZ47AAAAOQAA&#10;ABAAAAAAAAAAAQAgAAAABAEAAGRycy9zaGFwZXhtbC54bWxQSwUGAAAAAAYABgBbAQAArgMAAAAA&#10;">
                  <v:fill on="f" focussize="0,0"/>
                  <v:stroke weight="0.25pt" color="#000000" joinstyle="miter"/>
                  <v:imagedata o:title=""/>
                  <o:lock v:ext="edit" aspectratio="f"/>
                  <v:textbox inset="0mm,0mm,0mm,0mm">
                    <w:txbxContent>
                      <w:p>
                        <w:pPr>
                          <w:spacing w:before="191"/>
                          <w:ind w:left="256" w:right="0" w:firstLine="0"/>
                          <w:jc w:val="left"/>
                          <w:rPr>
                            <w:b/>
                            <w:sz w:val="21"/>
                          </w:rPr>
                        </w:pPr>
                        <w:r>
                          <w:rPr>
                            <w:b/>
                            <w:sz w:val="21"/>
                          </w:rPr>
                          <w:t>入户托管</w:t>
                        </w:r>
                      </w:p>
                    </w:txbxContent>
                  </v:textbox>
                </v:shape>
                <v:shape id="文本框 99" o:spid="_x0000_s1026" o:spt="202" type="#_x0000_t202" style="position:absolute;left:4606;top:3511;height:794;width:1361;" filled="f" stroked="t" coordsize="21600,21600" o:gfxdata="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dY5GbUAAADbAAAADwAA&#10;AAAAAAABACAAAAAiAAAAZHJzL2Rvd25yZXYueG1sUEsBAhQAFAAAAAgAh07iQDMvBZ47AAAAOQAA&#10;ABAAAAAAAAAAAQAgAAAABAEAAGRycy9zaGFwZXhtbC54bWxQSwUGAAAAAAYABgBbAQAArgMAAAAA&#10;">
                  <v:fill on="f" focussize="0,0"/>
                  <v:stroke weight="0.25pt" color="#000000" joinstyle="miter"/>
                  <v:imagedata o:title=""/>
                  <o:lock v:ext="edit" aspectratio="f"/>
                  <v:textbox inset="0mm,0mm,0mm,0mm">
                    <w:txbxContent>
                      <w:p>
                        <w:pPr>
                          <w:spacing w:before="191"/>
                          <w:ind w:left="142" w:right="0" w:firstLine="0"/>
                          <w:jc w:val="left"/>
                          <w:rPr>
                            <w:b/>
                            <w:sz w:val="21"/>
                          </w:rPr>
                        </w:pPr>
                        <w:r>
                          <w:rPr>
                            <w:b/>
                            <w:sz w:val="21"/>
                          </w:rPr>
                          <w:t>喘息日托管</w:t>
                        </w:r>
                      </w:p>
                    </w:txbxContent>
                  </v:textbox>
                </v:shape>
                <v:shape id="文本框 100" o:spid="_x0000_s1026" o:spt="202" type="#_x0000_t202" style="position:absolute;left:4606;top:2604;height:794;width:1361;" filled="f" stroked="t" coordsize="21600,21600" o:gfxdata="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kgC9bUAAADbAAAADwAA&#10;AAAAAAABACAAAAAiAAAAZHJzL2Rvd25yZXYueG1sUEsBAhQAFAAAAAgAh07iQDMvBZ47AAAAOQAA&#10;ABAAAAAAAAAAAQAgAAAABAEAAGRycy9zaGFwZXhtbC54bWxQSwUGAAAAAAYABgBbAQAArgMAAAAA&#10;">
                  <v:fill on="f" focussize="0,0"/>
                  <v:stroke weight="0.25pt" color="#000000" joinstyle="miter"/>
                  <v:imagedata o:title=""/>
                  <o:lock v:ext="edit" aspectratio="f"/>
                  <v:textbox inset="0mm,0mm,0mm,0mm">
                    <w:txbxContent>
                      <w:p>
                        <w:pPr>
                          <w:spacing w:before="191"/>
                          <w:ind w:left="256" w:right="0" w:firstLine="0"/>
                          <w:jc w:val="left"/>
                          <w:rPr>
                            <w:b/>
                            <w:sz w:val="21"/>
                          </w:rPr>
                        </w:pPr>
                        <w:r>
                          <w:rPr>
                            <w:b/>
                            <w:sz w:val="21"/>
                          </w:rPr>
                          <w:t>课后托管</w:t>
                        </w:r>
                      </w:p>
                    </w:txbxContent>
                  </v:textbox>
                </v:shape>
                <v:shape id="文本框 101" o:spid="_x0000_s1026" o:spt="202" type="#_x0000_t202" style="position:absolute;left:4606;top:1697;height:794;width:1361;" filled="f" stroked="t" coordsize="21600,21600" o:gfxdata="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bMxy8AAAA&#10;2w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0mm,0mm,0mm,0mm">
                    <w:txbxContent>
                      <w:p>
                        <w:pPr>
                          <w:spacing w:before="191"/>
                          <w:ind w:left="256" w:right="0" w:firstLine="0"/>
                          <w:jc w:val="left"/>
                          <w:rPr>
                            <w:b/>
                            <w:sz w:val="21"/>
                          </w:rPr>
                        </w:pPr>
                        <w:r>
                          <w:rPr>
                            <w:b/>
                            <w:sz w:val="21"/>
                          </w:rPr>
                          <w:t>半日托管</w:t>
                        </w:r>
                      </w:p>
                    </w:txbxContent>
                  </v:textbox>
                </v:shape>
              </v:group>
            </w:pict>
          </mc:Fallback>
        </mc:AlternateContent>
      </w:r>
      <w:r>
        <w:t>8种托管模式随你选，定有一种方式满足你，若有个别需求，则可进行个性化定制模式</w:t>
      </w:r>
    </w:p>
    <w:p>
      <w:pPr>
        <w:pStyle w:val="5"/>
        <w:spacing w:before="5"/>
        <w:rPr>
          <w:sz w:val="14"/>
        </w:rPr>
      </w:pPr>
      <w:r>
        <mc:AlternateContent>
          <mc:Choice Requires="wpg">
            <w:drawing>
              <wp:anchor distT="0" distB="0" distL="0" distR="0" simplePos="0" relativeHeight="251710464" behindDoc="1" locked="0" layoutInCell="1" allowOverlap="1">
                <wp:simplePos x="0" y="0"/>
                <wp:positionH relativeFrom="page">
                  <wp:posOffset>2919730</wp:posOffset>
                </wp:positionH>
                <wp:positionV relativeFrom="paragraph">
                  <wp:posOffset>191770</wp:posOffset>
                </wp:positionV>
                <wp:extent cx="873760" cy="513715"/>
                <wp:effectExtent l="635" t="635" r="1905" b="0"/>
                <wp:wrapTopAndBottom/>
                <wp:docPr id="107" name="组合 102"/>
                <wp:cNvGraphicFramePr/>
                <a:graphic xmlns:a="http://schemas.openxmlformats.org/drawingml/2006/main">
                  <a:graphicData uri="http://schemas.microsoft.com/office/word/2010/wordprocessingGroup">
                    <wpg:wgp>
                      <wpg:cNvGrpSpPr/>
                      <wpg:grpSpPr>
                        <a:xfrm>
                          <a:off x="0" y="0"/>
                          <a:ext cx="873760" cy="513715"/>
                          <a:chOff x="4599" y="303"/>
                          <a:chExt cx="1376" cy="809"/>
                        </a:xfrm>
                      </wpg:grpSpPr>
                      <wps:wsp>
                        <wps:cNvPr id="104" name="直线 103"/>
                        <wps:cNvCnPr/>
                        <wps:spPr>
                          <a:xfrm flipV="1">
                            <a:off x="4606" y="310"/>
                            <a:ext cx="1361" cy="794"/>
                          </a:xfrm>
                          <a:prstGeom prst="line">
                            <a:avLst/>
                          </a:prstGeom>
                          <a:ln w="9525" cap="flat" cmpd="sng">
                            <a:solidFill>
                              <a:srgbClr val="000000"/>
                            </a:solidFill>
                            <a:prstDash val="solid"/>
                            <a:headEnd type="none" w="med" len="med"/>
                            <a:tailEnd type="none" w="med" len="med"/>
                          </a:ln>
                        </wps:spPr>
                        <wps:bodyPr upright="1"/>
                      </wps:wsp>
                      <wps:wsp>
                        <wps:cNvPr id="105" name="直线 104"/>
                        <wps:cNvCnPr/>
                        <wps:spPr>
                          <a:xfrm>
                            <a:off x="4606" y="310"/>
                            <a:ext cx="1361" cy="794"/>
                          </a:xfrm>
                          <a:prstGeom prst="line">
                            <a:avLst/>
                          </a:prstGeom>
                          <a:ln w="9525" cap="flat" cmpd="sng">
                            <a:solidFill>
                              <a:srgbClr val="000000"/>
                            </a:solidFill>
                            <a:prstDash val="solid"/>
                            <a:headEnd type="none" w="med" len="med"/>
                            <a:tailEnd type="none" w="med" len="med"/>
                          </a:ln>
                        </wps:spPr>
                        <wps:bodyPr upright="1"/>
                      </wps:wsp>
                      <wps:wsp>
                        <wps:cNvPr id="106" name="文本框 105"/>
                        <wps:cNvSpPr txBox="1"/>
                        <wps:spPr>
                          <a:xfrm>
                            <a:off x="4606" y="310"/>
                            <a:ext cx="1361" cy="794"/>
                          </a:xfrm>
                          <a:prstGeom prst="rect">
                            <a:avLst/>
                          </a:prstGeom>
                          <a:noFill/>
                          <a:ln w="3175" cap="flat" cmpd="sng">
                            <a:solidFill>
                              <a:srgbClr val="000000"/>
                            </a:solidFill>
                            <a:prstDash val="solid"/>
                            <a:miter/>
                            <a:headEnd type="none" w="med" len="med"/>
                            <a:tailEnd type="none" w="med" len="med"/>
                          </a:ln>
                        </wps:spPr>
                        <wps:txbx>
                          <w:txbxContent>
                            <w:p>
                              <w:pPr>
                                <w:spacing w:before="191"/>
                                <w:ind w:left="256" w:right="0" w:firstLine="0"/>
                                <w:jc w:val="left"/>
                                <w:rPr>
                                  <w:b/>
                                  <w:sz w:val="21"/>
                                </w:rPr>
                              </w:pPr>
                              <w:r>
                                <w:rPr>
                                  <w:b/>
                                  <w:sz w:val="21"/>
                                </w:rPr>
                                <w:t>全日托管</w:t>
                              </w:r>
                            </w:p>
                          </w:txbxContent>
                        </wps:txbx>
                        <wps:bodyPr lIns="0" tIns="0" rIns="0" bIns="0" upright="1"/>
                      </wps:wsp>
                    </wpg:wgp>
                  </a:graphicData>
                </a:graphic>
              </wp:anchor>
            </w:drawing>
          </mc:Choice>
          <mc:Fallback>
            <w:pict>
              <v:group id="组合 102" o:spid="_x0000_s1026" o:spt="203" style="position:absolute;left:0pt;margin-left:229.9pt;margin-top:15.1pt;height:40.45pt;width:68.8pt;mso-position-horizontal-relative:page;mso-wrap-distance-bottom:0pt;mso-wrap-distance-top:0pt;z-index:-251606016;mso-width-relative:page;mso-height-relative:page;" coordorigin="4599,303" coordsize="1376,809" o:gfxdata="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4t3sS2gAAAAoBAAAPAAAAAAAAAAEAIAAAACIAAABkcnMvZG93bnJldi54bWxQSwEC&#10;FAAUAAAACACHTuJAhX4bXNYCAAArCQAADgAAAAAAAAABACAAAAApAQAAZHJzL2Uyb0RvYy54bWxQ&#10;SwUGAAAAAAYABgBZAQAAcQYAAAAA&#10;">
                <o:lock v:ext="edit" aspectratio="f"/>
                <v:line id="直线 103" o:spid="_x0000_s1026" o:spt="20" style="position:absolute;left:4606;top:310;flip:y;height:794;width:1361;"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4" o:spid="_x0000_s1026" o:spt="20" style="position:absolute;left:4606;top:310;height:794;width:1361;"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105" o:spid="_x0000_s1026" o:spt="202" type="#_x0000_t202" style="position:absolute;left:4606;top:310;height:794;width:1361;" filled="f" stroked="t" coordsize="21600,21600" o:gfxdata="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OvJjbgAAADcAAAA&#10;DwAAAAAAAAABACAAAAAiAAAAZHJzL2Rvd25yZXYueG1sUEsBAhQAFAAAAAgAh07iQDMvBZ47AAAA&#10;OQAAABAAAAAAAAAAAQAgAAAABwEAAGRycy9zaGFwZXhtbC54bWxQSwUGAAAAAAYABgBbAQAAsQMA&#10;AAAA&#10;">
                  <v:fill on="f" focussize="0,0"/>
                  <v:stroke weight="0.25pt" color="#000000" joinstyle="miter"/>
                  <v:imagedata o:title=""/>
                  <o:lock v:ext="edit" aspectratio="f"/>
                  <v:textbox inset="0mm,0mm,0mm,0mm">
                    <w:txbxContent>
                      <w:p>
                        <w:pPr>
                          <w:spacing w:before="191"/>
                          <w:ind w:left="256" w:right="0" w:firstLine="0"/>
                          <w:jc w:val="left"/>
                          <w:rPr>
                            <w:b/>
                            <w:sz w:val="21"/>
                          </w:rPr>
                        </w:pPr>
                        <w:r>
                          <w:rPr>
                            <w:b/>
                            <w:sz w:val="21"/>
                          </w:rPr>
                          <w:t>全日托管</w:t>
                        </w:r>
                      </w:p>
                    </w:txbxContent>
                  </v:textbox>
                </v:shape>
                <w10:wrap type="topAndBottom"/>
              </v:group>
            </w:pict>
          </mc:Fallback>
        </mc:AlternateContent>
      </w:r>
    </w:p>
    <w:p>
      <w:pPr>
        <w:pStyle w:val="5"/>
        <w:spacing w:before="10"/>
        <w:rPr>
          <w:sz w:val="17"/>
        </w:rPr>
      </w:pPr>
    </w:p>
    <w:p>
      <w:pPr>
        <w:spacing w:after="0"/>
        <w:rPr>
          <w:sz w:val="17"/>
        </w:rPr>
        <w:sectPr>
          <w:pgSz w:w="10800" w:h="28360"/>
          <w:pgMar w:top="820" w:right="0" w:bottom="1040" w:left="0" w:header="0" w:footer="858" w:gutter="0"/>
        </w:sectPr>
      </w:pPr>
    </w:p>
    <w:p>
      <w:pPr>
        <w:pStyle w:val="5"/>
        <w:spacing w:before="94"/>
        <w:ind w:left="1575"/>
      </w:pPr>
      <w:r>
        <mc:AlternateContent>
          <mc:Choice Requires="wps">
            <w:drawing>
              <wp:anchor distT="0" distB="0" distL="114300" distR="114300" simplePos="0" relativeHeight="250967040" behindDoc="1" locked="0" layoutInCell="1" allowOverlap="1">
                <wp:simplePos x="0" y="0"/>
                <wp:positionH relativeFrom="page">
                  <wp:posOffset>1767205</wp:posOffset>
                </wp:positionH>
                <wp:positionV relativeFrom="paragraph">
                  <wp:posOffset>78740</wp:posOffset>
                </wp:positionV>
                <wp:extent cx="1035050" cy="2932430"/>
                <wp:effectExtent l="0" t="0" r="12700" b="1270"/>
                <wp:wrapNone/>
                <wp:docPr id="21" name="任意多边形 106"/>
                <wp:cNvGraphicFramePr/>
                <a:graphic xmlns:a="http://schemas.openxmlformats.org/drawingml/2006/main">
                  <a:graphicData uri="http://schemas.microsoft.com/office/word/2010/wordprocessingShape">
                    <wps:wsp>
                      <wps:cNvSpPr/>
                      <wps:spPr>
                        <a:xfrm>
                          <a:off x="0" y="0"/>
                          <a:ext cx="1035050" cy="2932430"/>
                        </a:xfrm>
                        <a:custGeom>
                          <a:avLst/>
                          <a:gdLst/>
                          <a:ahLst/>
                          <a:cxnLst/>
                          <a:pathLst>
                            <a:path w="1630" h="4618">
                              <a:moveTo>
                                <a:pt x="1630" y="4346"/>
                              </a:moveTo>
                              <a:lnTo>
                                <a:pt x="1626" y="4340"/>
                              </a:lnTo>
                              <a:lnTo>
                                <a:pt x="1621" y="4339"/>
                              </a:lnTo>
                              <a:lnTo>
                                <a:pt x="1615" y="4338"/>
                              </a:lnTo>
                              <a:lnTo>
                                <a:pt x="1610" y="4341"/>
                              </a:lnTo>
                              <a:lnTo>
                                <a:pt x="1609" y="4347"/>
                              </a:lnTo>
                              <a:lnTo>
                                <a:pt x="1588" y="4447"/>
                              </a:lnTo>
                              <a:lnTo>
                                <a:pt x="1569" y="4389"/>
                              </a:lnTo>
                              <a:lnTo>
                                <a:pt x="1569" y="4453"/>
                              </a:lnTo>
                              <a:lnTo>
                                <a:pt x="1492" y="4386"/>
                              </a:lnTo>
                              <a:lnTo>
                                <a:pt x="1488" y="4382"/>
                              </a:lnTo>
                              <a:lnTo>
                                <a:pt x="1482" y="4382"/>
                              </a:lnTo>
                              <a:lnTo>
                                <a:pt x="1478" y="4387"/>
                              </a:lnTo>
                              <a:lnTo>
                                <a:pt x="1475" y="4391"/>
                              </a:lnTo>
                              <a:lnTo>
                                <a:pt x="1475" y="4397"/>
                              </a:lnTo>
                              <a:lnTo>
                                <a:pt x="1479" y="4401"/>
                              </a:lnTo>
                              <a:lnTo>
                                <a:pt x="1549" y="4462"/>
                              </a:lnTo>
                              <a:lnTo>
                                <a:pt x="1544" y="4460"/>
                              </a:lnTo>
                              <a:lnTo>
                                <a:pt x="1539" y="4461"/>
                              </a:lnTo>
                              <a:lnTo>
                                <a:pt x="1533" y="4463"/>
                              </a:lnTo>
                              <a:lnTo>
                                <a:pt x="1530" y="4468"/>
                              </a:lnTo>
                              <a:lnTo>
                                <a:pt x="1532" y="4474"/>
                              </a:lnTo>
                              <a:lnTo>
                                <a:pt x="1562" y="4571"/>
                              </a:lnTo>
                              <a:lnTo>
                                <a:pt x="24" y="3144"/>
                              </a:lnTo>
                              <a:lnTo>
                                <a:pt x="906" y="2465"/>
                              </a:lnTo>
                              <a:lnTo>
                                <a:pt x="1569" y="4453"/>
                              </a:lnTo>
                              <a:lnTo>
                                <a:pt x="1569" y="4389"/>
                              </a:lnTo>
                              <a:lnTo>
                                <a:pt x="923" y="2452"/>
                              </a:lnTo>
                              <a:lnTo>
                                <a:pt x="1039" y="2363"/>
                              </a:lnTo>
                              <a:lnTo>
                                <a:pt x="1566" y="3661"/>
                              </a:lnTo>
                              <a:lnTo>
                                <a:pt x="1481" y="3595"/>
                              </a:lnTo>
                              <a:lnTo>
                                <a:pt x="1474" y="3596"/>
                              </a:lnTo>
                              <a:lnTo>
                                <a:pt x="1468" y="3605"/>
                              </a:lnTo>
                              <a:lnTo>
                                <a:pt x="1468" y="3611"/>
                              </a:lnTo>
                              <a:lnTo>
                                <a:pt x="1596" y="3710"/>
                              </a:lnTo>
                              <a:lnTo>
                                <a:pt x="1598" y="3695"/>
                              </a:lnTo>
                              <a:lnTo>
                                <a:pt x="1619" y="3555"/>
                              </a:lnTo>
                              <a:lnTo>
                                <a:pt x="1619" y="3550"/>
                              </a:lnTo>
                              <a:lnTo>
                                <a:pt x="1616" y="3545"/>
                              </a:lnTo>
                              <a:lnTo>
                                <a:pt x="1605" y="3543"/>
                              </a:lnTo>
                              <a:lnTo>
                                <a:pt x="1600" y="3547"/>
                              </a:lnTo>
                              <a:lnTo>
                                <a:pt x="1599" y="3553"/>
                              </a:lnTo>
                              <a:lnTo>
                                <a:pt x="1584" y="3654"/>
                              </a:lnTo>
                              <a:lnTo>
                                <a:pt x="1055" y="2351"/>
                              </a:lnTo>
                              <a:lnTo>
                                <a:pt x="1256" y="2196"/>
                              </a:lnTo>
                              <a:lnTo>
                                <a:pt x="1561" y="2758"/>
                              </a:lnTo>
                              <a:lnTo>
                                <a:pt x="1469" y="2702"/>
                              </a:lnTo>
                              <a:lnTo>
                                <a:pt x="1463" y="2703"/>
                              </a:lnTo>
                              <a:lnTo>
                                <a:pt x="1460" y="2708"/>
                              </a:lnTo>
                              <a:lnTo>
                                <a:pt x="1457" y="2713"/>
                              </a:lnTo>
                              <a:lnTo>
                                <a:pt x="1458" y="2719"/>
                              </a:lnTo>
                              <a:lnTo>
                                <a:pt x="1596" y="2803"/>
                              </a:lnTo>
                              <a:lnTo>
                                <a:pt x="1597" y="2790"/>
                              </a:lnTo>
                              <a:lnTo>
                                <a:pt x="1602" y="2641"/>
                              </a:lnTo>
                              <a:lnTo>
                                <a:pt x="1597" y="2637"/>
                              </a:lnTo>
                              <a:lnTo>
                                <a:pt x="1586" y="2636"/>
                              </a:lnTo>
                              <a:lnTo>
                                <a:pt x="1582" y="2641"/>
                              </a:lnTo>
                              <a:lnTo>
                                <a:pt x="1581" y="2647"/>
                              </a:lnTo>
                              <a:lnTo>
                                <a:pt x="1578" y="2748"/>
                              </a:lnTo>
                              <a:lnTo>
                                <a:pt x="1272" y="2184"/>
                              </a:lnTo>
                              <a:lnTo>
                                <a:pt x="1444" y="2052"/>
                              </a:lnTo>
                              <a:lnTo>
                                <a:pt x="1406" y="2146"/>
                              </a:lnTo>
                              <a:lnTo>
                                <a:pt x="1404" y="2151"/>
                              </a:lnTo>
                              <a:lnTo>
                                <a:pt x="1406" y="2157"/>
                              </a:lnTo>
                              <a:lnTo>
                                <a:pt x="1411" y="2159"/>
                              </a:lnTo>
                              <a:lnTo>
                                <a:pt x="1416" y="2161"/>
                              </a:lnTo>
                              <a:lnTo>
                                <a:pt x="1422" y="2159"/>
                              </a:lnTo>
                              <a:lnTo>
                                <a:pt x="1424" y="2153"/>
                              </a:lnTo>
                              <a:lnTo>
                                <a:pt x="1481" y="2013"/>
                              </a:lnTo>
                              <a:lnTo>
                                <a:pt x="1483" y="2009"/>
                              </a:lnTo>
                              <a:lnTo>
                                <a:pt x="1328" y="2029"/>
                              </a:lnTo>
                              <a:lnTo>
                                <a:pt x="1323" y="2029"/>
                              </a:lnTo>
                              <a:lnTo>
                                <a:pt x="1319" y="2034"/>
                              </a:lnTo>
                              <a:lnTo>
                                <a:pt x="1320" y="2040"/>
                              </a:lnTo>
                              <a:lnTo>
                                <a:pt x="1320" y="2045"/>
                              </a:lnTo>
                              <a:lnTo>
                                <a:pt x="1325" y="2049"/>
                              </a:lnTo>
                              <a:lnTo>
                                <a:pt x="1331" y="2049"/>
                              </a:lnTo>
                              <a:lnTo>
                                <a:pt x="1432" y="2036"/>
                              </a:lnTo>
                              <a:lnTo>
                                <a:pt x="1263" y="2166"/>
                              </a:lnTo>
                              <a:lnTo>
                                <a:pt x="1247" y="2136"/>
                              </a:lnTo>
                              <a:lnTo>
                                <a:pt x="1247" y="2178"/>
                              </a:lnTo>
                              <a:lnTo>
                                <a:pt x="1047" y="2332"/>
                              </a:lnTo>
                              <a:lnTo>
                                <a:pt x="1031" y="2291"/>
                              </a:lnTo>
                              <a:lnTo>
                                <a:pt x="1031" y="2344"/>
                              </a:lnTo>
                              <a:lnTo>
                                <a:pt x="916" y="2432"/>
                              </a:lnTo>
                              <a:lnTo>
                                <a:pt x="900" y="2382"/>
                              </a:lnTo>
                              <a:lnTo>
                                <a:pt x="900" y="2445"/>
                              </a:lnTo>
                              <a:lnTo>
                                <a:pt x="41" y="3105"/>
                              </a:lnTo>
                              <a:lnTo>
                                <a:pt x="717" y="1898"/>
                              </a:lnTo>
                              <a:lnTo>
                                <a:pt x="900" y="2445"/>
                              </a:lnTo>
                              <a:lnTo>
                                <a:pt x="900" y="2382"/>
                              </a:lnTo>
                              <a:lnTo>
                                <a:pt x="731" y="1875"/>
                              </a:lnTo>
                              <a:lnTo>
                                <a:pt x="794" y="1761"/>
                              </a:lnTo>
                              <a:lnTo>
                                <a:pt x="1031" y="2344"/>
                              </a:lnTo>
                              <a:lnTo>
                                <a:pt x="1031" y="2291"/>
                              </a:lnTo>
                              <a:lnTo>
                                <a:pt x="806" y="1739"/>
                              </a:lnTo>
                              <a:lnTo>
                                <a:pt x="909" y="1555"/>
                              </a:lnTo>
                              <a:lnTo>
                                <a:pt x="1247" y="2178"/>
                              </a:lnTo>
                              <a:lnTo>
                                <a:pt x="1247" y="2136"/>
                              </a:lnTo>
                              <a:lnTo>
                                <a:pt x="921" y="1535"/>
                              </a:lnTo>
                              <a:lnTo>
                                <a:pt x="1047" y="1309"/>
                              </a:lnTo>
                              <a:lnTo>
                                <a:pt x="1440" y="1823"/>
                              </a:lnTo>
                              <a:lnTo>
                                <a:pt x="1346" y="1785"/>
                              </a:lnTo>
                              <a:lnTo>
                                <a:pt x="1341" y="1783"/>
                              </a:lnTo>
                              <a:lnTo>
                                <a:pt x="1335" y="1785"/>
                              </a:lnTo>
                              <a:lnTo>
                                <a:pt x="1333" y="1790"/>
                              </a:lnTo>
                              <a:lnTo>
                                <a:pt x="1331" y="1795"/>
                              </a:lnTo>
                              <a:lnTo>
                                <a:pt x="1334" y="1801"/>
                              </a:lnTo>
                              <a:lnTo>
                                <a:pt x="1339" y="1803"/>
                              </a:lnTo>
                              <a:lnTo>
                                <a:pt x="1483" y="1863"/>
                              </a:lnTo>
                              <a:lnTo>
                                <a:pt x="1482" y="1853"/>
                              </a:lnTo>
                              <a:lnTo>
                                <a:pt x="1464" y="1708"/>
                              </a:lnTo>
                              <a:lnTo>
                                <a:pt x="1463" y="1702"/>
                              </a:lnTo>
                              <a:lnTo>
                                <a:pt x="1458" y="1698"/>
                              </a:lnTo>
                              <a:lnTo>
                                <a:pt x="1453" y="1699"/>
                              </a:lnTo>
                              <a:lnTo>
                                <a:pt x="1447" y="1700"/>
                              </a:lnTo>
                              <a:lnTo>
                                <a:pt x="1443" y="1705"/>
                              </a:lnTo>
                              <a:lnTo>
                                <a:pt x="1444" y="1710"/>
                              </a:lnTo>
                              <a:lnTo>
                                <a:pt x="1456" y="1811"/>
                              </a:lnTo>
                              <a:lnTo>
                                <a:pt x="1058" y="1290"/>
                              </a:lnTo>
                              <a:lnTo>
                                <a:pt x="1356" y="757"/>
                              </a:lnTo>
                              <a:lnTo>
                                <a:pt x="1542" y="857"/>
                              </a:lnTo>
                              <a:lnTo>
                                <a:pt x="1434" y="861"/>
                              </a:lnTo>
                              <a:lnTo>
                                <a:pt x="1430" y="865"/>
                              </a:lnTo>
                              <a:lnTo>
                                <a:pt x="1430" y="876"/>
                              </a:lnTo>
                              <a:lnTo>
                                <a:pt x="1435" y="880"/>
                              </a:lnTo>
                              <a:lnTo>
                                <a:pt x="1440" y="880"/>
                              </a:lnTo>
                              <a:lnTo>
                                <a:pt x="1596" y="875"/>
                              </a:lnTo>
                              <a:lnTo>
                                <a:pt x="1596" y="874"/>
                              </a:lnTo>
                              <a:lnTo>
                                <a:pt x="1512" y="737"/>
                              </a:lnTo>
                              <a:lnTo>
                                <a:pt x="1506" y="736"/>
                              </a:lnTo>
                              <a:lnTo>
                                <a:pt x="1501" y="739"/>
                              </a:lnTo>
                              <a:lnTo>
                                <a:pt x="1497" y="741"/>
                              </a:lnTo>
                              <a:lnTo>
                                <a:pt x="1495" y="748"/>
                              </a:lnTo>
                              <a:lnTo>
                                <a:pt x="1498" y="752"/>
                              </a:lnTo>
                              <a:lnTo>
                                <a:pt x="1551" y="839"/>
                              </a:lnTo>
                              <a:lnTo>
                                <a:pt x="1366" y="740"/>
                              </a:lnTo>
                              <a:lnTo>
                                <a:pt x="1577" y="362"/>
                              </a:lnTo>
                              <a:lnTo>
                                <a:pt x="1579" y="464"/>
                              </a:lnTo>
                              <a:lnTo>
                                <a:pt x="1579" y="470"/>
                              </a:lnTo>
                              <a:lnTo>
                                <a:pt x="1584" y="474"/>
                              </a:lnTo>
                              <a:lnTo>
                                <a:pt x="1589" y="474"/>
                              </a:lnTo>
                              <a:lnTo>
                                <a:pt x="1595" y="474"/>
                              </a:lnTo>
                              <a:lnTo>
                                <a:pt x="1599" y="469"/>
                              </a:lnTo>
                              <a:lnTo>
                                <a:pt x="1599" y="464"/>
                              </a:lnTo>
                              <a:lnTo>
                                <a:pt x="1597" y="320"/>
                              </a:lnTo>
                              <a:lnTo>
                                <a:pt x="1596" y="308"/>
                              </a:lnTo>
                              <a:lnTo>
                                <a:pt x="1457" y="390"/>
                              </a:lnTo>
                              <a:lnTo>
                                <a:pt x="1456" y="396"/>
                              </a:lnTo>
                              <a:lnTo>
                                <a:pt x="1461" y="406"/>
                              </a:lnTo>
                              <a:lnTo>
                                <a:pt x="1467" y="407"/>
                              </a:lnTo>
                              <a:lnTo>
                                <a:pt x="1560" y="353"/>
                              </a:lnTo>
                              <a:lnTo>
                                <a:pt x="1349" y="730"/>
                              </a:lnTo>
                              <a:lnTo>
                                <a:pt x="1339" y="725"/>
                              </a:lnTo>
                              <a:lnTo>
                                <a:pt x="1339" y="748"/>
                              </a:lnTo>
                              <a:lnTo>
                                <a:pt x="1045" y="1272"/>
                              </a:lnTo>
                              <a:lnTo>
                                <a:pt x="1034" y="1259"/>
                              </a:lnTo>
                              <a:lnTo>
                                <a:pt x="1034" y="1292"/>
                              </a:lnTo>
                              <a:lnTo>
                                <a:pt x="910" y="1514"/>
                              </a:lnTo>
                              <a:lnTo>
                                <a:pt x="898" y="1493"/>
                              </a:lnTo>
                              <a:lnTo>
                                <a:pt x="898" y="1535"/>
                              </a:lnTo>
                              <a:lnTo>
                                <a:pt x="797" y="1715"/>
                              </a:lnTo>
                              <a:lnTo>
                                <a:pt x="784" y="1685"/>
                              </a:lnTo>
                              <a:lnTo>
                                <a:pt x="784" y="1738"/>
                              </a:lnTo>
                              <a:lnTo>
                                <a:pt x="722" y="1849"/>
                              </a:lnTo>
                              <a:lnTo>
                                <a:pt x="231" y="375"/>
                              </a:lnTo>
                              <a:lnTo>
                                <a:pt x="784" y="1738"/>
                              </a:lnTo>
                              <a:lnTo>
                                <a:pt x="784" y="1685"/>
                              </a:lnTo>
                              <a:lnTo>
                                <a:pt x="199" y="245"/>
                              </a:lnTo>
                              <a:lnTo>
                                <a:pt x="898" y="1535"/>
                              </a:lnTo>
                              <a:lnTo>
                                <a:pt x="898" y="1493"/>
                              </a:lnTo>
                              <a:lnTo>
                                <a:pt x="192" y="189"/>
                              </a:lnTo>
                              <a:lnTo>
                                <a:pt x="1034" y="1292"/>
                              </a:lnTo>
                              <a:lnTo>
                                <a:pt x="1034" y="1259"/>
                              </a:lnTo>
                              <a:lnTo>
                                <a:pt x="158" y="112"/>
                              </a:lnTo>
                              <a:lnTo>
                                <a:pt x="1339" y="748"/>
                              </a:lnTo>
                              <a:lnTo>
                                <a:pt x="1339" y="725"/>
                              </a:lnTo>
                              <a:lnTo>
                                <a:pt x="162" y="91"/>
                              </a:lnTo>
                              <a:lnTo>
                                <a:pt x="1540" y="91"/>
                              </a:lnTo>
                              <a:lnTo>
                                <a:pt x="1447" y="145"/>
                              </a:lnTo>
                              <a:lnTo>
                                <a:pt x="1445" y="151"/>
                              </a:lnTo>
                              <a:lnTo>
                                <a:pt x="1451" y="161"/>
                              </a:lnTo>
                              <a:lnTo>
                                <a:pt x="1457" y="163"/>
                              </a:lnTo>
                              <a:lnTo>
                                <a:pt x="1579" y="91"/>
                              </a:lnTo>
                              <a:lnTo>
                                <a:pt x="1596" y="81"/>
                              </a:lnTo>
                              <a:lnTo>
                                <a:pt x="1579" y="71"/>
                              </a:lnTo>
                              <a:lnTo>
                                <a:pt x="1457" y="0"/>
                              </a:lnTo>
                              <a:lnTo>
                                <a:pt x="1451" y="1"/>
                              </a:lnTo>
                              <a:lnTo>
                                <a:pt x="1445" y="11"/>
                              </a:lnTo>
                              <a:lnTo>
                                <a:pt x="1447" y="17"/>
                              </a:lnTo>
                              <a:lnTo>
                                <a:pt x="1540" y="71"/>
                              </a:lnTo>
                              <a:lnTo>
                                <a:pt x="122" y="71"/>
                              </a:lnTo>
                              <a:lnTo>
                                <a:pt x="122" y="81"/>
                              </a:lnTo>
                              <a:lnTo>
                                <a:pt x="122" y="81"/>
                              </a:lnTo>
                              <a:lnTo>
                                <a:pt x="113" y="84"/>
                              </a:lnTo>
                              <a:lnTo>
                                <a:pt x="709" y="1873"/>
                              </a:lnTo>
                              <a:lnTo>
                                <a:pt x="0" y="3138"/>
                              </a:lnTo>
                              <a:lnTo>
                                <a:pt x="9" y="3143"/>
                              </a:lnTo>
                              <a:lnTo>
                                <a:pt x="2" y="3150"/>
                              </a:lnTo>
                              <a:lnTo>
                                <a:pt x="1548" y="4586"/>
                              </a:lnTo>
                              <a:lnTo>
                                <a:pt x="1443" y="4562"/>
                              </a:lnTo>
                              <a:lnTo>
                                <a:pt x="1438" y="4566"/>
                              </a:lnTo>
                              <a:lnTo>
                                <a:pt x="1435" y="4576"/>
                              </a:lnTo>
                              <a:lnTo>
                                <a:pt x="1439" y="4582"/>
                              </a:lnTo>
                              <a:lnTo>
                                <a:pt x="1596" y="4617"/>
                              </a:lnTo>
                              <a:lnTo>
                                <a:pt x="1595" y="4611"/>
                              </a:lnTo>
                              <a:lnTo>
                                <a:pt x="1551" y="4468"/>
                              </a:lnTo>
                              <a:lnTo>
                                <a:pt x="1550" y="4463"/>
                              </a:lnTo>
                              <a:lnTo>
                                <a:pt x="1596" y="4504"/>
                              </a:lnTo>
                              <a:lnTo>
                                <a:pt x="1600" y="4488"/>
                              </a:lnTo>
                              <a:lnTo>
                                <a:pt x="1628" y="4351"/>
                              </a:lnTo>
                              <a:lnTo>
                                <a:pt x="1630" y="4346"/>
                              </a:lnTo>
                            </a:path>
                          </a:pathLst>
                        </a:custGeom>
                        <a:solidFill>
                          <a:srgbClr val="497DBA"/>
                        </a:solidFill>
                        <a:ln>
                          <a:noFill/>
                        </a:ln>
                      </wps:spPr>
                      <wps:bodyPr upright="1"/>
                    </wps:wsp>
                  </a:graphicData>
                </a:graphic>
              </wp:anchor>
            </w:drawing>
          </mc:Choice>
          <mc:Fallback>
            <w:pict>
              <v:shape id="任意多边形 106" o:spid="_x0000_s1026" o:spt="100" style="position:absolute;left:0pt;margin-left:139.15pt;margin-top:6.2pt;height:230.9pt;width:81.5pt;mso-position-horizontal-relative:page;z-index:-252349440;mso-width-relative:page;mso-height-relative:page;" fillcolor="#497DBA" filled="t" stroked="f" coordsize="1630,4618" o:gfxdata="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" path="m1630,4346l1626,4340,1621,4339,1615,4338,1610,4341,1609,4347,1588,4447,1569,4389,1569,4453,1492,4386,1488,4382,1482,4382,1478,4387,1475,4391,1475,4397,1479,4401,1549,4462,1544,4460,1539,4461,1533,4463,1530,4468,1532,4474,1562,4571,24,3144,906,2465,1569,4453,1569,4389,923,2452,1039,2363,1566,3661,1481,3595,1474,3596,1468,3605,1468,3611,1596,3710,1598,3695,1619,3555,1619,3550,1616,3545,1605,3543,1600,3547,1599,3553,1584,3654,1055,2351,1256,2196,1561,2758,1469,2702,1463,2703,1460,2708,1457,2713,1458,2719,1596,2803,1597,2790,1602,2641,1597,2637,1586,2636,1582,2641,1581,2647,1578,2748,1272,2184,1444,2052,1406,2146,1404,2151,1406,2157,1411,2159,1416,2161,1422,2159,1424,2153,1481,2013,1483,2009,1328,2029,1323,2029,1319,2034,1320,2040,1320,2045,1325,2049,1331,2049,1432,2036,1263,2166,1247,2136,1247,2178,1047,2332,1031,2291,1031,2344,916,2432,900,2382,900,2445,41,3105,717,1898,900,2445,900,2382,731,1875,794,1761,1031,2344,1031,2291,806,1739,909,1555,1247,2178,1247,2136,921,1535,1047,1309,1440,1823,1346,1785,1341,1783,1335,1785,1333,1790,1331,1795,1334,1801,1339,1803,1483,1863,1482,1853,1464,1708,1463,1702,1458,1698,1453,1699,1447,1700,1443,1705,1444,1710,1456,1811,1058,1290,1356,757,1542,857,1434,861,1430,865,1430,876,1435,880,1440,880,1596,875,1596,874,1512,737,1506,736,1501,739,1497,741,1495,748,1498,752,1551,839,1366,740,1577,362,1579,464,1579,470,1584,474,1589,474,1595,474,1599,469,1599,464,1597,320,1596,308,1457,390,1456,396,1461,406,1467,407,1560,353,1349,730,1339,725,1339,748,1045,1272,1034,1259,1034,1292,910,1514,898,1493,898,1535,797,1715,784,1685,784,1738,722,1849,231,375,784,1738,784,1685,199,245,898,1535,898,1493,192,189,1034,1292,1034,1259,158,112,1339,748,1339,725,162,91,1540,91,1447,145,1445,151,1451,161,1457,163,1579,91,1596,81,1579,71,1457,0,1451,1,1445,11,1447,17,1540,71,122,71,122,81,122,81,113,84,709,1873,0,3138,9,3143,2,3150,1548,4586,1443,4562,1438,4566,1435,4576,1439,4582,1596,4617,1595,4611,1551,4468,1550,4463,1596,4504,1600,4488,1628,4351,1630,4346e">
                <v:fill on="t" focussize="0,0"/>
                <v:stroke on="f"/>
                <v:imagedata o:title=""/>
                <o:lock v:ext="edit" aspectratio="f"/>
              </v:shape>
            </w:pict>
          </mc:Fallback>
        </mc:AlternateContent>
      </w:r>
      <w:r>
        <w:t>学龄在读儿童</w:t>
      </w:r>
    </w:p>
    <w:p>
      <w:pPr>
        <w:pStyle w:val="5"/>
        <w:spacing w:before="47"/>
        <w:ind w:left="1575"/>
      </w:pPr>
      <w:r>
        <w:rPr>
          <w:b w:val="0"/>
        </w:rPr>
        <w:br w:type="column"/>
      </w:r>
      <w:r>
        <w:t>学龄非在读儿童</w:t>
      </w:r>
    </w:p>
    <w:p>
      <w:pPr>
        <w:spacing w:after="0"/>
        <w:sectPr>
          <w:type w:val="continuous"/>
          <w:pgSz w:w="10800" w:h="28360"/>
          <w:pgMar w:top="1000" w:right="0" w:bottom="1040" w:left="0" w:header="720" w:footer="720" w:gutter="0"/>
          <w:cols w:equalWidth="0" w:num="2">
            <w:col w:w="2811" w:space="3200"/>
            <w:col w:w="4789"/>
          </w:cols>
        </w:sectPr>
      </w:pPr>
    </w:p>
    <w:p>
      <w:pPr>
        <w:pStyle w:val="5"/>
      </w:pPr>
    </w:p>
    <w:p>
      <w:pPr>
        <w:pStyle w:val="5"/>
      </w:pPr>
    </w:p>
    <w:p>
      <w:pPr>
        <w:pStyle w:val="5"/>
      </w:pPr>
    </w:p>
    <w:p>
      <w:pPr>
        <w:pStyle w:val="5"/>
      </w:pPr>
    </w:p>
    <w:p>
      <w:pPr>
        <w:pStyle w:val="5"/>
      </w:pPr>
    </w:p>
    <w:p>
      <w:pPr>
        <w:pStyle w:val="5"/>
      </w:pPr>
    </w:p>
    <w:p>
      <w:pPr>
        <w:pStyle w:val="5"/>
        <w:rPr>
          <w:sz w:val="21"/>
        </w:rPr>
      </w:pPr>
    </w:p>
    <w:p>
      <w:pPr>
        <w:pStyle w:val="5"/>
        <w:tabs>
          <w:tab w:val="left" w:pos="7586"/>
        </w:tabs>
        <w:spacing w:before="47"/>
        <w:ind w:left="1235"/>
      </w:pPr>
      <w:r>
        <w:t>学龄前转衔儿童</w:t>
      </w:r>
      <w:r>
        <w:tab/>
      </w:r>
      <w:r>
        <w:t>小龄婴幼儿童</w:t>
      </w:r>
    </w:p>
    <w:p>
      <w:pPr>
        <w:pStyle w:val="5"/>
      </w:pPr>
    </w:p>
    <w:p>
      <w:pPr>
        <w:pStyle w:val="5"/>
      </w:pPr>
    </w:p>
    <w:p>
      <w:pPr>
        <w:pStyle w:val="5"/>
      </w:pPr>
    </w:p>
    <w:p>
      <w:pPr>
        <w:pStyle w:val="5"/>
      </w:pPr>
    </w:p>
    <w:p>
      <w:pPr>
        <w:pStyle w:val="5"/>
        <w:spacing w:before="13"/>
        <w:rPr>
          <w:sz w:val="10"/>
        </w:rPr>
      </w:pPr>
      <w:r>
        <mc:AlternateContent>
          <mc:Choice Requires="wpg">
            <w:drawing>
              <wp:anchor distT="0" distB="0" distL="0" distR="0" simplePos="0" relativeHeight="251712512" behindDoc="1" locked="0" layoutInCell="1" allowOverlap="1">
                <wp:simplePos x="0" y="0"/>
                <wp:positionH relativeFrom="page">
                  <wp:posOffset>2919730</wp:posOffset>
                </wp:positionH>
                <wp:positionV relativeFrom="paragraph">
                  <wp:posOffset>149860</wp:posOffset>
                </wp:positionV>
                <wp:extent cx="873760" cy="513715"/>
                <wp:effectExtent l="635" t="635" r="1905" b="0"/>
                <wp:wrapTopAndBottom/>
                <wp:docPr id="111" name="组合 107"/>
                <wp:cNvGraphicFramePr/>
                <a:graphic xmlns:a="http://schemas.openxmlformats.org/drawingml/2006/main">
                  <a:graphicData uri="http://schemas.microsoft.com/office/word/2010/wordprocessingGroup">
                    <wpg:wgp>
                      <wpg:cNvGrpSpPr/>
                      <wpg:grpSpPr>
                        <a:xfrm>
                          <a:off x="0" y="0"/>
                          <a:ext cx="873760" cy="513715"/>
                          <a:chOff x="4599" y="237"/>
                          <a:chExt cx="1376" cy="809"/>
                        </a:xfrm>
                      </wpg:grpSpPr>
                      <wps:wsp>
                        <wps:cNvPr id="108" name="直线 108"/>
                        <wps:cNvCnPr/>
                        <wps:spPr>
                          <a:xfrm flipV="1">
                            <a:off x="4606" y="244"/>
                            <a:ext cx="1361" cy="794"/>
                          </a:xfrm>
                          <a:prstGeom prst="line">
                            <a:avLst/>
                          </a:prstGeom>
                          <a:ln w="9525" cap="flat" cmpd="sng">
                            <a:solidFill>
                              <a:srgbClr val="000000"/>
                            </a:solidFill>
                            <a:prstDash val="solid"/>
                            <a:headEnd type="none" w="med" len="med"/>
                            <a:tailEnd type="none" w="med" len="med"/>
                          </a:ln>
                        </wps:spPr>
                        <wps:bodyPr upright="1"/>
                      </wps:wsp>
                      <wps:wsp>
                        <wps:cNvPr id="109" name="直线 109"/>
                        <wps:cNvCnPr/>
                        <wps:spPr>
                          <a:xfrm>
                            <a:off x="4606" y="244"/>
                            <a:ext cx="1361" cy="794"/>
                          </a:xfrm>
                          <a:prstGeom prst="line">
                            <a:avLst/>
                          </a:prstGeom>
                          <a:ln w="9525" cap="flat" cmpd="sng">
                            <a:solidFill>
                              <a:srgbClr val="000000"/>
                            </a:solidFill>
                            <a:prstDash val="solid"/>
                            <a:headEnd type="none" w="med" len="med"/>
                            <a:tailEnd type="none" w="med" len="med"/>
                          </a:ln>
                        </wps:spPr>
                        <wps:bodyPr upright="1"/>
                      </wps:wsp>
                      <wps:wsp>
                        <wps:cNvPr id="110" name="文本框 110"/>
                        <wps:cNvSpPr txBox="1"/>
                        <wps:spPr>
                          <a:xfrm>
                            <a:off x="4606" y="244"/>
                            <a:ext cx="1361" cy="794"/>
                          </a:xfrm>
                          <a:prstGeom prst="rect">
                            <a:avLst/>
                          </a:prstGeom>
                          <a:noFill/>
                          <a:ln w="3175" cap="flat" cmpd="sng">
                            <a:solidFill>
                              <a:srgbClr val="000000"/>
                            </a:solidFill>
                            <a:prstDash val="solid"/>
                            <a:miter/>
                            <a:headEnd type="none" w="med" len="med"/>
                            <a:tailEnd type="none" w="med" len="med"/>
                          </a:ln>
                        </wps:spPr>
                        <wps:txbx>
                          <w:txbxContent>
                            <w:p>
                              <w:pPr>
                                <w:spacing w:before="222"/>
                                <w:ind w:left="256" w:right="0" w:firstLine="0"/>
                                <w:jc w:val="left"/>
                                <w:rPr>
                                  <w:b/>
                                  <w:sz w:val="21"/>
                                </w:rPr>
                              </w:pPr>
                              <w:r>
                                <w:rPr>
                                  <w:b/>
                                  <w:sz w:val="21"/>
                                </w:rPr>
                                <w:t>定制课程</w:t>
                              </w:r>
                            </w:p>
                          </w:txbxContent>
                        </wps:txbx>
                        <wps:bodyPr lIns="0" tIns="0" rIns="0" bIns="0" upright="1"/>
                      </wps:wsp>
                    </wpg:wgp>
                  </a:graphicData>
                </a:graphic>
              </wp:anchor>
            </w:drawing>
          </mc:Choice>
          <mc:Fallback>
            <w:pict>
              <v:group id="组合 107" o:spid="_x0000_s1026" o:spt="203" style="position:absolute;left:0pt;margin-left:229.9pt;margin-top:11.8pt;height:40.45pt;width:68.8pt;mso-position-horizontal-relative:page;mso-wrap-distance-bottom:0pt;mso-wrap-distance-top:0pt;z-index:-251603968;mso-width-relative:page;mso-height-relative:page;" coordorigin="4599,237" coordsize="1376,809" o:gfxdata="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KrRxItsAAAAKAQAADwAAAAAAAAABACAAAAAiAAAAZHJzL2Rvd25yZXYu&#10;eG1sUEsBAhQAFAAAAAgAh07iQF38hLncAgAAKwkAAA4AAAAAAAAAAQAgAAAAKgEAAGRycy9lMm9E&#10;b2MueG1sUEsFBgAAAAAGAAYAWQEAAHgGAAAAAA==&#10;">
                <o:lock v:ext="edit" aspectratio="f"/>
                <v:line id="直线 108" o:spid="_x0000_s1026" o:spt="20" style="position:absolute;left:4606;top:244;flip:y;height:794;width:1361;"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09" o:spid="_x0000_s1026" o:spt="20" style="position:absolute;left:4606;top:244;height:794;width:1361;"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202" type="#_x0000_t202" style="position:absolute;left:4606;top:244;height:794;width:1361;" filled="f" stroked="t" coordsize="21600,21600" o:gfxdata="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Zdiv7sAAADc&#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0mm,0mm,0mm,0mm">
                    <w:txbxContent>
                      <w:p>
                        <w:pPr>
                          <w:spacing w:before="222"/>
                          <w:ind w:left="256" w:right="0" w:firstLine="0"/>
                          <w:jc w:val="left"/>
                          <w:rPr>
                            <w:b/>
                            <w:sz w:val="21"/>
                          </w:rPr>
                        </w:pPr>
                        <w:r>
                          <w:rPr>
                            <w:b/>
                            <w:sz w:val="21"/>
                          </w:rPr>
                          <w:t>定制课程</w:t>
                        </w:r>
                      </w:p>
                    </w:txbxContent>
                  </v:textbox>
                </v:shape>
                <w10:wrap type="topAndBottom"/>
              </v:group>
            </w:pict>
          </mc:Fallback>
        </mc:AlternateContent>
      </w:r>
    </w:p>
    <w:p>
      <w:pPr>
        <w:pStyle w:val="5"/>
      </w:pPr>
    </w:p>
    <w:p>
      <w:pPr>
        <w:pStyle w:val="5"/>
        <w:spacing w:before="5"/>
        <w:rPr>
          <w:sz w:val="24"/>
        </w:rPr>
      </w:pPr>
    </w:p>
    <w:p>
      <w:pPr>
        <w:pStyle w:val="3"/>
        <w:spacing w:before="28"/>
        <w:ind w:left="299" w:right="209"/>
        <w:jc w:val="center"/>
        <w:rPr>
          <w:rFonts w:hint="eastAsia" w:eastAsia="微软雅黑"/>
          <w:lang w:eastAsia="zh-CN"/>
        </w:rPr>
      </w:pPr>
      <w:r>
        <mc:AlternateContent>
          <mc:Choice Requires="wps">
            <w:drawing>
              <wp:anchor distT="0" distB="0" distL="114300" distR="114300" simplePos="0" relativeHeight="251728896" behindDoc="0" locked="0" layoutInCell="1" allowOverlap="1">
                <wp:simplePos x="0" y="0"/>
                <wp:positionH relativeFrom="page">
                  <wp:posOffset>0</wp:posOffset>
                </wp:positionH>
                <wp:positionV relativeFrom="paragraph">
                  <wp:posOffset>198120</wp:posOffset>
                </wp:positionV>
                <wp:extent cx="1412240" cy="0"/>
                <wp:effectExtent l="0" t="0" r="0" b="0"/>
                <wp:wrapNone/>
                <wp:docPr id="119" name="直线 111"/>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0pt;margin-top:15.6pt;height:0pt;width:111.2pt;mso-position-horizontal-relative:page;z-index:251728896;mso-width-relative:page;mso-height-relative:page;" filled="f" stroked="t" coordsize="21600,21600" o:gfxdata="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HEgqTUAAAABgEAAA8AAAAAAAAAAQAgAAAAIgAAAGRy&#10;cy9kb3ducmV2LnhtbFBLAQIUABQAAAAIAIdO4kDfTkVK0AEAAJEDAAAOAAAAAAAAAAEAIAAAACMB&#10;AABkcnMvZTJvRG9jLnhtbFBLBQYAAAAABgAGAFkBAABl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29920" behindDoc="0" locked="0" layoutInCell="1" allowOverlap="1">
                <wp:simplePos x="0" y="0"/>
                <wp:positionH relativeFrom="page">
                  <wp:posOffset>5445125</wp:posOffset>
                </wp:positionH>
                <wp:positionV relativeFrom="paragraph">
                  <wp:posOffset>198120</wp:posOffset>
                </wp:positionV>
                <wp:extent cx="1412240" cy="0"/>
                <wp:effectExtent l="0" t="0" r="0" b="0"/>
                <wp:wrapNone/>
                <wp:docPr id="120" name="直线 112"/>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428.75pt;margin-top:15.6pt;height:0pt;width:111.2pt;mso-position-horizontal-relative:page;z-index:251729920;mso-width-relative:page;mso-height-relative:page;" filled="f" stroked="t" coordsize="21600,21600" o:gfxdata="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&#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I6bUdcAAAAKAQAADwAAAAAAAAABACAAAAAiAAAA&#10;ZHJzL2Rvd25yZXYueG1sUEsBAhQAFAAAAAgAh07iQFcBGc/PAQAAkQMAAA4AAAAAAAAAAQAgAAAA&#10;JgEAAGRycy9lMm9Eb2MueG1sUEsFBgAAAAAGAAYAWQEAAGcFAAAAAA==&#10;">
                <v:fill on="f" focussize="0,0"/>
                <v:stroke color="#000000" joinstyle="round"/>
                <v:imagedata o:title=""/>
                <o:lock v:ext="edit" aspectratio="f"/>
              </v:line>
            </w:pict>
          </mc:Fallback>
        </mc:AlternateContent>
      </w:r>
      <w:r>
        <w:rPr>
          <w:rFonts w:hint="eastAsia"/>
          <w:lang w:eastAsia="zh-CN"/>
        </w:rPr>
        <w:t>蜗牛免费测评，填写信息回访评估</w:t>
      </w:r>
    </w:p>
    <w:p>
      <w:pPr>
        <w:spacing w:before="117"/>
        <w:ind w:left="270" w:right="209" w:firstLine="0"/>
        <w:jc w:val="center"/>
        <w:rPr>
          <w:rFonts w:hint="eastAsia" w:eastAsia="微软雅黑"/>
          <w:b/>
          <w:sz w:val="18"/>
          <w:lang w:eastAsia="zh-CN"/>
        </w:rPr>
      </w:pPr>
      <w:r>
        <w:rPr>
          <w:b/>
          <w:sz w:val="18"/>
        </w:rPr>
        <w:t xml:space="preserve">请认真填写您的手机手机号 </w:t>
      </w:r>
      <w:r>
        <w:rPr>
          <w:rFonts w:hint="eastAsia"/>
          <w:b/>
          <w:sz w:val="18"/>
          <w:lang w:eastAsia="zh-CN"/>
        </w:rPr>
        <w:t>我们免费为您安排老师进行评估</w:t>
      </w:r>
    </w:p>
    <w:p>
      <w:pPr>
        <w:pStyle w:val="5"/>
        <w:spacing w:before="16"/>
        <w:rPr>
          <w:sz w:val="16"/>
        </w:rPr>
      </w:pPr>
    </w:p>
    <w:p>
      <w:pPr>
        <w:pStyle w:val="5"/>
        <w:spacing w:line="295" w:lineRule="auto"/>
        <w:ind w:left="3957" w:right="5842"/>
        <w:jc w:val="both"/>
      </w:pPr>
      <w:r>
        <mc:AlternateContent>
          <mc:Choice Requires="wps">
            <w:drawing>
              <wp:anchor distT="0" distB="0" distL="114300" distR="114300" simplePos="0" relativeHeight="251730944" behindDoc="0" locked="0" layoutInCell="1" allowOverlap="1">
                <wp:simplePos x="0" y="0"/>
                <wp:positionH relativeFrom="page">
                  <wp:posOffset>3284855</wp:posOffset>
                </wp:positionH>
                <wp:positionV relativeFrom="paragraph">
                  <wp:posOffset>574040</wp:posOffset>
                </wp:positionV>
                <wp:extent cx="1152525" cy="216535"/>
                <wp:effectExtent l="5080" t="4445" r="4445" b="7620"/>
                <wp:wrapNone/>
                <wp:docPr id="121" name="文本框 113"/>
                <wp:cNvGraphicFramePr/>
                <a:graphic xmlns:a="http://schemas.openxmlformats.org/drawingml/2006/main">
                  <a:graphicData uri="http://schemas.microsoft.com/office/word/2010/wordprocessingShape">
                    <wps:wsp>
                      <wps:cNvSpPr txBox="1"/>
                      <wps:spPr>
                        <a:xfrm>
                          <a:off x="0" y="0"/>
                          <a:ext cx="1152525" cy="216535"/>
                        </a:xfrm>
                        <a:prstGeom prst="rect">
                          <a:avLst/>
                        </a:prstGeom>
                        <a:noFill/>
                        <a:ln w="3175" cap="flat" cmpd="sng">
                          <a:solidFill>
                            <a:srgbClr val="000000"/>
                          </a:solidFill>
                          <a:prstDash val="solid"/>
                          <a:miter/>
                          <a:headEnd type="none" w="med" len="med"/>
                          <a:tailEnd type="none" w="med" len="med"/>
                        </a:ln>
                      </wps:spPr>
                      <wps:txbx>
                        <w:txbxContent>
                          <w:p>
                            <w:pPr>
                              <w:pStyle w:val="5"/>
                              <w:spacing w:line="335" w:lineRule="exact"/>
                              <w:ind w:left="483"/>
                            </w:pPr>
                            <w:r>
                              <w:t>填写项目</w:t>
                            </w:r>
                          </w:p>
                        </w:txbxContent>
                      </wps:txbx>
                      <wps:bodyPr lIns="0" tIns="0" rIns="0" bIns="0" upright="1"/>
                    </wps:wsp>
                  </a:graphicData>
                </a:graphic>
              </wp:anchor>
            </w:drawing>
          </mc:Choice>
          <mc:Fallback>
            <w:pict>
              <v:shape id="文本框 113" o:spid="_x0000_s1026" o:spt="202" type="#_x0000_t202" style="position:absolute;left:0pt;margin-left:258.65pt;margin-top:45.2pt;height:17.05pt;width:90.75pt;mso-position-horizontal-relative:page;z-index:251730944;mso-width-relative:page;mso-height-relative:page;" filled="f" stroked="t" coordsize="21600,21600" o:gfxdata="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b8CC91wAAAAoBAAAPAAAAAAAAAAEAIAAAACIAAABkcnMvZG93bnJldi54bWxQ&#10;SwECFAAUAAAACACHTuJA9GFtIPgBAADnAwAADgAAAAAAAAABACAAAAAmAQAAZHJzL2Uyb0RvYy54&#10;bWxQSwUGAAAAAAYABgBZAQAAkAUAAAAA&#10;">
                <v:fill on="f" focussize="0,0"/>
                <v:stroke weight="0.25pt" color="#000000" joinstyle="miter"/>
                <v:imagedata o:title=""/>
                <o:lock v:ext="edit" aspectratio="f"/>
                <v:textbox inset="0mm,0mm,0mm,0mm">
                  <w:txbxContent>
                    <w:p>
                      <w:pPr>
                        <w:pStyle w:val="5"/>
                        <w:spacing w:line="335" w:lineRule="exact"/>
                        <w:ind w:left="483"/>
                      </w:pPr>
                      <w:r>
                        <w:t>填写项目</w:t>
                      </w:r>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page">
                  <wp:posOffset>3284855</wp:posOffset>
                </wp:positionH>
                <wp:positionV relativeFrom="paragraph">
                  <wp:posOffset>286385</wp:posOffset>
                </wp:positionV>
                <wp:extent cx="1152525" cy="216535"/>
                <wp:effectExtent l="5080" t="4445" r="4445" b="7620"/>
                <wp:wrapNone/>
                <wp:docPr id="122" name="文本框 114"/>
                <wp:cNvGraphicFramePr/>
                <a:graphic xmlns:a="http://schemas.openxmlformats.org/drawingml/2006/main">
                  <a:graphicData uri="http://schemas.microsoft.com/office/word/2010/wordprocessingShape">
                    <wps:wsp>
                      <wps:cNvSpPr txBox="1"/>
                      <wps:spPr>
                        <a:xfrm>
                          <a:off x="0" y="0"/>
                          <a:ext cx="1152525" cy="216535"/>
                        </a:xfrm>
                        <a:prstGeom prst="rect">
                          <a:avLst/>
                        </a:prstGeom>
                        <a:noFill/>
                        <a:ln w="3175" cap="flat" cmpd="sng">
                          <a:solidFill>
                            <a:srgbClr val="000000"/>
                          </a:solidFill>
                          <a:prstDash val="solid"/>
                          <a:miter/>
                          <a:headEnd type="none" w="med" len="med"/>
                          <a:tailEnd type="none" w="med" len="med"/>
                        </a:ln>
                      </wps:spPr>
                      <wps:txbx>
                        <w:txbxContent>
                          <w:p>
                            <w:pPr>
                              <w:pStyle w:val="5"/>
                              <w:spacing w:line="335" w:lineRule="exact"/>
                              <w:ind w:left="882" w:leftChars="219" w:hanging="400" w:hangingChars="200"/>
                              <w:rPr>
                                <w:rFonts w:hint="eastAsia" w:eastAsia="微软雅黑"/>
                                <w:lang w:eastAsia="zh-CN"/>
                              </w:rPr>
                            </w:pPr>
                            <w:r>
                              <w:t>下拉菜单</w:t>
                            </w:r>
                          </w:p>
                        </w:txbxContent>
                      </wps:txbx>
                      <wps:bodyPr lIns="0" tIns="0" rIns="0" bIns="0" upright="1"/>
                    </wps:wsp>
                  </a:graphicData>
                </a:graphic>
              </wp:anchor>
            </w:drawing>
          </mc:Choice>
          <mc:Fallback>
            <w:pict>
              <v:shape id="文本框 114" o:spid="_x0000_s1026" o:spt="202" type="#_x0000_t202" style="position:absolute;left:0pt;margin-left:258.65pt;margin-top:22.55pt;height:17.05pt;width:90.75pt;mso-position-horizontal-relative:page;z-index:251731968;mso-width-relative:page;mso-height-relative:page;" filled="f" stroked="t" coordsize="21600,21600" o:gfxdata="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DEE6tcAAAAJAQAADwAAAAAAAAABACAAAAAiAAAAZHJzL2Rvd25yZXYueG1s&#10;UEsBAhQAFAAAAAgAh07iQK+nwb/5AQAA5wMAAA4AAAAAAAAAAQAgAAAAJgEAAGRycy9lMm9Eb2Mu&#10;eG1sUEsFBgAAAAAGAAYAWQEAAJEFAAAAAA==&#10;">
                <v:fill on="f" focussize="0,0"/>
                <v:stroke weight="0.25pt" color="#000000" joinstyle="miter"/>
                <v:imagedata o:title=""/>
                <o:lock v:ext="edit" aspectratio="f"/>
                <v:textbox inset="0mm,0mm,0mm,0mm">
                  <w:txbxContent>
                    <w:p>
                      <w:pPr>
                        <w:pStyle w:val="5"/>
                        <w:spacing w:line="335" w:lineRule="exact"/>
                        <w:ind w:left="882" w:leftChars="219" w:hanging="400" w:hangingChars="200"/>
                        <w:rPr>
                          <w:rFonts w:hint="eastAsia" w:eastAsia="微软雅黑"/>
                          <w:lang w:eastAsia="zh-CN"/>
                        </w:rPr>
                      </w:pPr>
                      <w:r>
                        <w:t>下拉菜单</w:t>
                      </w:r>
                    </w:p>
                  </w:txbxContent>
                </v:textbox>
              </v:shape>
            </w:pict>
          </mc:Fallback>
        </mc:AlternateContent>
      </w:r>
      <w:r>
        <mc:AlternateContent>
          <mc:Choice Requires="wps">
            <w:drawing>
              <wp:anchor distT="0" distB="0" distL="114300" distR="114300" simplePos="0" relativeHeight="251732992" behindDoc="0" locked="0" layoutInCell="1" allowOverlap="1">
                <wp:simplePos x="0" y="0"/>
                <wp:positionH relativeFrom="page">
                  <wp:posOffset>3284855</wp:posOffset>
                </wp:positionH>
                <wp:positionV relativeFrom="paragraph">
                  <wp:posOffset>-1270</wp:posOffset>
                </wp:positionV>
                <wp:extent cx="1152525" cy="216535"/>
                <wp:effectExtent l="5080" t="4445" r="4445" b="7620"/>
                <wp:wrapNone/>
                <wp:docPr id="123" name="文本框 115"/>
                <wp:cNvGraphicFramePr/>
                <a:graphic xmlns:a="http://schemas.openxmlformats.org/drawingml/2006/main">
                  <a:graphicData uri="http://schemas.microsoft.com/office/word/2010/wordprocessingShape">
                    <wps:wsp>
                      <wps:cNvSpPr txBox="1"/>
                      <wps:spPr>
                        <a:xfrm>
                          <a:off x="0" y="0"/>
                          <a:ext cx="1152525" cy="216535"/>
                        </a:xfrm>
                        <a:prstGeom prst="rect">
                          <a:avLst/>
                        </a:prstGeom>
                        <a:noFill/>
                        <a:ln w="3175" cap="flat" cmpd="sng">
                          <a:solidFill>
                            <a:srgbClr val="000000"/>
                          </a:solidFill>
                          <a:prstDash val="solid"/>
                          <a:miter/>
                          <a:headEnd type="none" w="med" len="med"/>
                          <a:tailEnd type="none" w="med" len="med"/>
                        </a:ln>
                      </wps:spPr>
                      <wps:txbx>
                        <w:txbxContent>
                          <w:p>
                            <w:pPr>
                              <w:pStyle w:val="5"/>
                              <w:spacing w:line="335" w:lineRule="exact"/>
                              <w:ind w:left="483"/>
                            </w:pPr>
                            <w:r>
                              <w:t>下拉菜单</w:t>
                            </w:r>
                          </w:p>
                        </w:txbxContent>
                      </wps:txbx>
                      <wps:bodyPr lIns="0" tIns="0" rIns="0" bIns="0" upright="1"/>
                    </wps:wsp>
                  </a:graphicData>
                </a:graphic>
              </wp:anchor>
            </w:drawing>
          </mc:Choice>
          <mc:Fallback>
            <w:pict>
              <v:shape id="文本框 115" o:spid="_x0000_s1026" o:spt="202" type="#_x0000_t202" style="position:absolute;left:0pt;margin-left:258.65pt;margin-top:-0.1pt;height:17.05pt;width:90.75pt;mso-position-horizontal-relative:page;z-index:251732992;mso-width-relative:page;mso-height-relative:page;" filled="f" stroked="t" coordsize="21600,21600" o:gfxdata="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WbE7dYAAAAIAQAADwAAAAAAAAABACAAAAAiAAAAZHJzL2Rvd25yZXYueG1s&#10;UEsBAhQAFAAAAAgAh07iQOFXsFD6AQAA5wMAAA4AAAAAAAAAAQAgAAAAJQEAAGRycy9lMm9Eb2Mu&#10;eG1sUEsFBgAAAAAGAAYAWQEAAJEFAAAAAA==&#10;">
                <v:fill on="f" focussize="0,0"/>
                <v:stroke weight="0.25pt" color="#000000" joinstyle="miter"/>
                <v:imagedata o:title=""/>
                <o:lock v:ext="edit" aspectratio="f"/>
                <v:textbox inset="0mm,0mm,0mm,0mm">
                  <w:txbxContent>
                    <w:p>
                      <w:pPr>
                        <w:pStyle w:val="5"/>
                        <w:spacing w:line="335" w:lineRule="exact"/>
                        <w:ind w:left="483"/>
                      </w:pPr>
                      <w:r>
                        <w:t>下拉菜单</w:t>
                      </w:r>
                    </w:p>
                  </w:txbxContent>
                </v:textbox>
              </v:shape>
            </w:pict>
          </mc:Fallback>
        </mc:AlternateContent>
      </w:r>
      <w:r>
        <w:t xml:space="preserve">孩子年龄： 在读情况： </w:t>
      </w:r>
      <w:r>
        <w:rPr>
          <w:rFonts w:hint="eastAsia"/>
          <w:lang w:val="en-US" w:eastAsia="zh-CN"/>
        </w:rPr>
        <w:t xml:space="preserve">                                                                  </w:t>
      </w:r>
      <w:r>
        <w:t>手机号码：</w:t>
      </w:r>
    </w:p>
    <w:p>
      <w:pPr>
        <w:spacing w:before="121"/>
        <w:ind w:left="549" w:right="209" w:firstLine="0"/>
        <w:jc w:val="center"/>
        <w:rPr>
          <w:b/>
          <w:sz w:val="18"/>
        </w:rPr>
      </w:pPr>
      <w:r>
        <w:rPr>
          <w:b/>
          <w:sz w:val="18"/>
        </w:rPr>
        <w:t>温馨提示：手机号码是您获取免费课程的唯一凭证，请谨慎填写</w:t>
      </w:r>
    </w:p>
    <w:p>
      <w:pPr>
        <w:pStyle w:val="5"/>
        <w:spacing w:before="17"/>
        <w:rPr>
          <w:sz w:val="9"/>
        </w:rPr>
      </w:pPr>
      <w:r>
        <mc:AlternateContent>
          <mc:Choice Requires="wps">
            <w:drawing>
              <wp:anchor distT="0" distB="0" distL="0" distR="0" simplePos="0" relativeHeight="251713536" behindDoc="1" locked="0" layoutInCell="1" allowOverlap="1">
                <wp:simplePos x="0" y="0"/>
                <wp:positionH relativeFrom="page">
                  <wp:posOffset>2420620</wp:posOffset>
                </wp:positionH>
                <wp:positionV relativeFrom="paragraph">
                  <wp:posOffset>142875</wp:posOffset>
                </wp:positionV>
                <wp:extent cx="2304415" cy="360045"/>
                <wp:effectExtent l="5080" t="5080" r="14605" b="15875"/>
                <wp:wrapTopAndBottom/>
                <wp:docPr id="112" name="文本框 116"/>
                <wp:cNvGraphicFramePr/>
                <a:graphic xmlns:a="http://schemas.openxmlformats.org/drawingml/2006/main">
                  <a:graphicData uri="http://schemas.microsoft.com/office/word/2010/wordprocessingShape">
                    <wps:wsp>
                      <wps:cNvSpPr txBox="1"/>
                      <wps:spPr>
                        <a:xfrm>
                          <a:off x="0" y="0"/>
                          <a:ext cx="2304415" cy="360045"/>
                        </a:xfrm>
                        <a:prstGeom prst="rect">
                          <a:avLst/>
                        </a:prstGeom>
                        <a:noFill/>
                        <a:ln w="3175" cap="flat" cmpd="sng">
                          <a:solidFill>
                            <a:srgbClr val="000000"/>
                          </a:solidFill>
                          <a:prstDash val="solid"/>
                          <a:miter/>
                          <a:headEnd type="none" w="med" len="med"/>
                          <a:tailEnd type="none" w="med" len="med"/>
                        </a:ln>
                      </wps:spPr>
                      <wps:txbx>
                        <w:txbxContent>
                          <w:p>
                            <w:pPr>
                              <w:pStyle w:val="5"/>
                              <w:spacing w:before="113"/>
                              <w:ind w:left="936"/>
                            </w:pPr>
                            <w:r>
                              <w:t>点 击 马 上 领 取</w:t>
                            </w:r>
                          </w:p>
                        </w:txbxContent>
                      </wps:txbx>
                      <wps:bodyPr lIns="0" tIns="0" rIns="0" bIns="0" upright="1"/>
                    </wps:wsp>
                  </a:graphicData>
                </a:graphic>
              </wp:anchor>
            </w:drawing>
          </mc:Choice>
          <mc:Fallback>
            <w:pict>
              <v:shape id="文本框 116" o:spid="_x0000_s1026" o:spt="202" type="#_x0000_t202" style="position:absolute;left:0pt;margin-left:190.6pt;margin-top:11.25pt;height:28.35pt;width:181.45pt;mso-position-horizontal-relative:page;mso-wrap-distance-bottom:0pt;mso-wrap-distance-top:0pt;z-index:-251602944;mso-width-relative:page;mso-height-relative:page;" filled="f" stroked="t" coordsize="21600,21600" o:gfxdata="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g/6uy1gAAAAkBAAAPAAAAAAAAAAEAIAAAACIAAABkcnMvZG93bnJldi54bWxQ&#10;SwECFAAUAAAACACHTuJAEGEnpfkBAADnAwAADgAAAAAAAAABACAAAAAlAQAAZHJzL2Uyb0RvYy54&#10;bWxQSwUGAAAAAAYABgBZAQAAkAUAAAAA&#10;">
                <v:fill on="f" focussize="0,0"/>
                <v:stroke weight="0.25pt" color="#000000" joinstyle="miter"/>
                <v:imagedata o:title=""/>
                <o:lock v:ext="edit" aspectratio="f"/>
                <v:textbox inset="0mm,0mm,0mm,0mm">
                  <w:txbxContent>
                    <w:p>
                      <w:pPr>
                        <w:pStyle w:val="5"/>
                        <w:spacing w:before="113"/>
                        <w:ind w:left="936"/>
                      </w:pPr>
                      <w:r>
                        <w:t>点 击 马 上 领 取</w:t>
                      </w:r>
                    </w:p>
                  </w:txbxContent>
                </v:textbox>
                <w10:wrap type="topAndBottom"/>
              </v:shape>
            </w:pict>
          </mc:Fallback>
        </mc:AlternateContent>
      </w:r>
    </w:p>
    <w:p>
      <w:pPr>
        <w:spacing w:after="0"/>
        <w:rPr>
          <w:sz w:val="9"/>
        </w:rPr>
        <w:sectPr>
          <w:type w:val="continuous"/>
          <w:pgSz w:w="10800" w:h="28360"/>
          <w:pgMar w:top="1000" w:right="0" w:bottom="1040" w:left="0" w:header="720" w:footer="720" w:gutter="0"/>
        </w:sectPr>
      </w:pPr>
    </w:p>
    <w:p>
      <w:pPr>
        <w:pStyle w:val="3"/>
        <w:ind w:left="346" w:right="209"/>
        <w:jc w:val="center"/>
      </w:pPr>
      <w:r>
        <mc:AlternateContent>
          <mc:Choice Requires="wps">
            <w:drawing>
              <wp:anchor distT="0" distB="0" distL="114300" distR="114300" simplePos="0" relativeHeight="251758592" behindDoc="0" locked="0" layoutInCell="1" allowOverlap="1">
                <wp:simplePos x="0" y="0"/>
                <wp:positionH relativeFrom="page">
                  <wp:posOffset>0</wp:posOffset>
                </wp:positionH>
                <wp:positionV relativeFrom="paragraph">
                  <wp:posOffset>181610</wp:posOffset>
                </wp:positionV>
                <wp:extent cx="1412240" cy="0"/>
                <wp:effectExtent l="0" t="0" r="0" b="0"/>
                <wp:wrapNone/>
                <wp:docPr id="156" name="直线 117"/>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7" o:spid="_x0000_s1026" o:spt="20" style="position:absolute;left:0pt;margin-left:0pt;margin-top:14.3pt;height:0pt;width:111.2pt;mso-position-horizontal-relative:page;z-index:251758592;mso-width-relative:page;mso-height-relative:page;" filled="f" stroked="t" coordsize="21600,21600" o:gfxdata="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bgCw9MAAAAGAQAADwAAAAAAAAABACAAAAAiAAAAZHJz&#10;L2Rvd25yZXYueG1sUEsBAhQAFAAAAAgAh07iQFeAA3zQAQAAkQMAAA4AAAAAAAAAAQAgAAAAIgEA&#10;AGRycy9lMm9Eb2MueG1sUEsFBgAAAAAGAAYAWQEAAGQ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59616" behindDoc="0" locked="0" layoutInCell="1" allowOverlap="1">
                <wp:simplePos x="0" y="0"/>
                <wp:positionH relativeFrom="page">
                  <wp:posOffset>5445125</wp:posOffset>
                </wp:positionH>
                <wp:positionV relativeFrom="paragraph">
                  <wp:posOffset>181610</wp:posOffset>
                </wp:positionV>
                <wp:extent cx="1412240" cy="0"/>
                <wp:effectExtent l="0" t="0" r="0" b="0"/>
                <wp:wrapNone/>
                <wp:docPr id="157" name="直线 118"/>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428.75pt;margin-top:14.3pt;height:0pt;width:111.2pt;mso-position-horizontal-relative:page;z-index:251759616;mso-width-relative:page;mso-height-relative:page;" filled="f" stroked="t" coordsize="21600,21600" o:gfxdata="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Wt6bF2AAAAAoBAAAPAAAAAAAAAAEAIAAAACIA&#10;AABkcnMvZG93bnJldi54bWxQSwECFAAUAAAACACHTuJA1cPNWNABAACRAwAADgAAAAAAAAABACAA&#10;AAAnAQAAZHJzL2Uyb0RvYy54bWxQSwUGAAAAAAYABgBZAQAAaQUAAAAA&#10;">
                <v:fill on="f" focussize="0,0"/>
                <v:stroke color="#000000" joinstyle="round"/>
                <v:imagedata o:title=""/>
                <o:lock v:ext="edit" aspectratio="f"/>
              </v:line>
            </w:pict>
          </mc:Fallback>
        </mc:AlternateContent>
      </w:r>
      <w:r>
        <w:t>蜗牛慢学堂 京城单体面积最大的功能性托管中心</w:t>
      </w:r>
    </w:p>
    <w:p>
      <w:pPr>
        <w:pStyle w:val="9"/>
        <w:numPr>
          <w:ilvl w:val="0"/>
          <w:numId w:val="1"/>
        </w:numPr>
        <w:tabs>
          <w:tab w:val="left" w:pos="3493"/>
        </w:tabs>
        <w:spacing w:before="99" w:after="0" w:line="240" w:lineRule="auto"/>
        <w:ind w:left="3493" w:right="0" w:hanging="216"/>
        <w:jc w:val="left"/>
        <w:rPr>
          <w:b/>
          <w:sz w:val="20"/>
        </w:rPr>
      </w:pPr>
      <w:r>
        <w:rPr>
          <w:b/>
          <w:sz w:val="20"/>
        </w:rPr>
        <w:t>3500</w:t>
      </w:r>
      <w:r>
        <w:rPr>
          <w:rFonts w:hint="eastAsia" w:ascii="宋体" w:hAnsi="宋体" w:eastAsia="宋体"/>
          <w:b/>
          <w:spacing w:val="-21"/>
          <w:sz w:val="20"/>
        </w:rPr>
        <w:t xml:space="preserve">㎡ </w:t>
      </w:r>
      <w:r>
        <w:rPr>
          <w:b/>
          <w:sz w:val="20"/>
        </w:rPr>
        <w:t>室内空间+4000</w:t>
      </w:r>
      <w:r>
        <w:rPr>
          <w:rFonts w:hint="eastAsia" w:ascii="宋体" w:hAnsi="宋体" w:eastAsia="宋体"/>
          <w:b/>
          <w:sz w:val="20"/>
        </w:rPr>
        <w:t>㎡</w:t>
      </w:r>
      <w:r>
        <w:rPr>
          <w:b/>
          <w:sz w:val="20"/>
        </w:rPr>
        <w:t>室外活动空间</w:t>
      </w:r>
    </w:p>
    <w:p>
      <w:pPr>
        <w:pStyle w:val="9"/>
        <w:numPr>
          <w:ilvl w:val="0"/>
          <w:numId w:val="1"/>
        </w:numPr>
        <w:tabs>
          <w:tab w:val="left" w:pos="3493"/>
        </w:tabs>
        <w:spacing w:before="18" w:after="0" w:line="355" w:lineRule="exact"/>
        <w:ind w:left="3493" w:right="0" w:hanging="216"/>
        <w:jc w:val="left"/>
        <w:rPr>
          <w:b/>
          <w:sz w:val="20"/>
        </w:rPr>
      </w:pPr>
      <w:r>
        <w:rPr>
          <w:b/>
          <w:sz w:val="20"/>
        </w:rPr>
        <w:t>75人优质教学团队+12年ASD教育经验</w:t>
      </w:r>
    </w:p>
    <w:p>
      <w:pPr>
        <w:pStyle w:val="9"/>
        <w:numPr>
          <w:ilvl w:val="0"/>
          <w:numId w:val="2"/>
        </w:numPr>
        <w:tabs>
          <w:tab w:val="left" w:pos="3040"/>
        </w:tabs>
        <w:spacing w:before="0" w:after="0" w:line="355" w:lineRule="exact"/>
        <w:ind w:left="3039" w:right="0" w:hanging="217"/>
        <w:jc w:val="left"/>
        <w:rPr>
          <w:b/>
          <w:sz w:val="20"/>
        </w:rPr>
      </w:pPr>
      <w:r>
        <w:rPr>
          <w:b/>
          <w:sz w:val="20"/>
        </w:rPr>
        <w:t>功能设施齐全+管理机制完备+360°手机端托管监控</w:t>
      </w:r>
    </w:p>
    <w:p>
      <w:pPr>
        <w:pStyle w:val="5"/>
        <w:spacing w:before="7"/>
        <w:rPr>
          <w:sz w:val="14"/>
        </w:rPr>
      </w:pPr>
      <w:r>
        <mc:AlternateContent>
          <mc:Choice Requires="wpg">
            <w:drawing>
              <wp:anchor distT="0" distB="0" distL="0" distR="0" simplePos="0" relativeHeight="251738112" behindDoc="1" locked="0" layoutInCell="1" allowOverlap="1">
                <wp:simplePos x="0" y="0"/>
                <wp:positionH relativeFrom="page">
                  <wp:posOffset>903605</wp:posOffset>
                </wp:positionH>
                <wp:positionV relativeFrom="paragraph">
                  <wp:posOffset>193040</wp:posOffset>
                </wp:positionV>
                <wp:extent cx="1233805" cy="1593850"/>
                <wp:effectExtent l="0" t="0" r="4445" b="6350"/>
                <wp:wrapTopAndBottom/>
                <wp:docPr id="130" name="组合 119"/>
                <wp:cNvGraphicFramePr/>
                <a:graphic xmlns:a="http://schemas.openxmlformats.org/drawingml/2006/main">
                  <a:graphicData uri="http://schemas.microsoft.com/office/word/2010/wordprocessingGroup">
                    <wpg:wgp>
                      <wpg:cNvGrpSpPr/>
                      <wpg:grpSpPr>
                        <a:xfrm>
                          <a:off x="0" y="0"/>
                          <a:ext cx="1233805" cy="1593850"/>
                          <a:chOff x="1424" y="305"/>
                          <a:chExt cx="1943" cy="2510"/>
                        </a:xfrm>
                      </wpg:grpSpPr>
                      <wps:wsp>
                        <wps:cNvPr id="127" name="直线 120"/>
                        <wps:cNvCnPr/>
                        <wps:spPr>
                          <a:xfrm flipV="1">
                            <a:off x="1431" y="312"/>
                            <a:ext cx="1928" cy="2495"/>
                          </a:xfrm>
                          <a:prstGeom prst="line">
                            <a:avLst/>
                          </a:prstGeom>
                          <a:ln w="9525" cap="flat" cmpd="sng">
                            <a:solidFill>
                              <a:srgbClr val="000000"/>
                            </a:solidFill>
                            <a:prstDash val="solid"/>
                            <a:headEnd type="none" w="med" len="med"/>
                            <a:tailEnd type="none" w="med" len="med"/>
                          </a:ln>
                        </wps:spPr>
                        <wps:bodyPr upright="1"/>
                      </wps:wsp>
                      <wps:wsp>
                        <wps:cNvPr id="128" name="直线 121"/>
                        <wps:cNvCnPr/>
                        <wps:spPr>
                          <a:xfrm>
                            <a:off x="1431" y="312"/>
                            <a:ext cx="1928" cy="2495"/>
                          </a:xfrm>
                          <a:prstGeom prst="line">
                            <a:avLst/>
                          </a:prstGeom>
                          <a:ln w="9525" cap="flat" cmpd="sng">
                            <a:solidFill>
                              <a:srgbClr val="000000"/>
                            </a:solidFill>
                            <a:prstDash val="solid"/>
                            <a:headEnd type="none" w="med" len="med"/>
                            <a:tailEnd type="none" w="med" len="med"/>
                          </a:ln>
                        </wps:spPr>
                        <wps:bodyPr upright="1"/>
                      </wps:wsp>
                      <wps:wsp>
                        <wps:cNvPr id="129" name="文本框 122"/>
                        <wps:cNvSpPr txBox="1"/>
                        <wps:spPr>
                          <a:xfrm>
                            <a:off x="1431" y="312"/>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1" w:line="240" w:lineRule="auto"/>
                                <w:rPr>
                                  <w:b/>
                                  <w:sz w:val="31"/>
                                </w:rPr>
                              </w:pPr>
                            </w:p>
                            <w:p>
                              <w:pPr>
                                <w:spacing w:before="0"/>
                                <w:ind w:left="577" w:right="719" w:firstLine="0"/>
                                <w:jc w:val="center"/>
                                <w:rPr>
                                  <w:sz w:val="18"/>
                                </w:rPr>
                              </w:pPr>
                              <w:r>
                                <w:rPr>
                                  <w:sz w:val="18"/>
                                </w:rPr>
                                <w:t>配图</w:t>
                              </w:r>
                            </w:p>
                          </w:txbxContent>
                        </wps:txbx>
                        <wps:bodyPr lIns="0" tIns="0" rIns="0" bIns="0" upright="1"/>
                      </wps:wsp>
                    </wpg:wgp>
                  </a:graphicData>
                </a:graphic>
              </wp:anchor>
            </w:drawing>
          </mc:Choice>
          <mc:Fallback>
            <w:pict>
              <v:group id="组合 119" o:spid="_x0000_s1026" o:spt="203" style="position:absolute;left:0pt;margin-left:71.15pt;margin-top:15.2pt;height:125.5pt;width:97.15pt;mso-position-horizontal-relative:page;mso-wrap-distance-bottom:0pt;mso-wrap-distance-top:0pt;z-index:-251578368;mso-width-relative:page;mso-height-relative:page;" coordorigin="1424,305" coordsize="1943,2510" o:gfxdata="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X7T5U2gAAAAoBAAAPAAAAAAAAAAEAIAAAACIAAABkcnMvZG93bnJldi54bWxQ&#10;SwECFAAUAAAACACHTuJAb9QBRtkCAAAxCQAADgAAAAAAAAABACAAAAApAQAAZHJzL2Uyb0RvYy54&#10;bWxQSwUGAAAAAAYABgBZAQAAdAYAAAAA&#10;">
                <o:lock v:ext="edit" aspectratio="f"/>
                <v:line id="直线 120" o:spid="_x0000_s1026" o:spt="20" style="position:absolute;left:1431;top:312;flip:y;height:2495;width:1928;" filled="f" stroked="t" coordsize="21600,21600" o:gfxdata="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1" o:spid="_x0000_s1026" o:spt="20" style="position:absolute;left:1431;top:312;height:2495;width:1928;" filled="f" stroked="t" coordsize="21600,21600" o:gfxdata="UEsDBAoAAAAAAIdO4kAAAAAAAAAAAAAAAAAEAAAAZHJzL1BLAwQUAAAACACHTuJAUT7JQb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t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yU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122" o:spid="_x0000_s1026" o:spt="202" type="#_x0000_t202" style="position:absolute;left:1431;top:312;height:2495;width:1928;" filled="f" stroked="t" coordsize="21600,21600" o:gfxdata="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BAZ+5AAAA3AAA&#10;AA8AAAAAAAAAAQAgAAAAIgAAAGRycy9kb3ducmV2LnhtbFBLAQIUABQAAAAIAIdO4kAzLwWeOwAA&#10;ADkAAAAQAAAAAAAAAAEAIAAAAAgBAABkcnMvc2hhcGV4bWwueG1sUEsFBgAAAAAGAAYAWwEAALID&#10;AAAAAA==&#10;">
                  <v:fill on="f" focussize="0,0"/>
                  <v:stroke weight="0.25pt" color="#000000" joinstyle="miter"/>
                  <v:imagedata o:title=""/>
                  <o:lock v:ext="edit" aspectratio="f"/>
                  <v:textbox inset="0mm,0mm,0mm,0mm">
                    <w:txbxContent>
                      <w:p>
                        <w:pPr>
                          <w:spacing w:before="0" w:line="240" w:lineRule="auto"/>
                          <w:rPr>
                            <w:b/>
                            <w:sz w:val="24"/>
                          </w:rPr>
                        </w:pPr>
                      </w:p>
                      <w:p>
                        <w:pPr>
                          <w:spacing w:before="11" w:line="240" w:lineRule="auto"/>
                          <w:rPr>
                            <w:b/>
                            <w:sz w:val="31"/>
                          </w:rPr>
                        </w:pPr>
                      </w:p>
                      <w:p>
                        <w:pPr>
                          <w:spacing w:before="0"/>
                          <w:ind w:left="577" w:right="719"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740160" behindDoc="1" locked="0" layoutInCell="1" allowOverlap="1">
                <wp:simplePos x="0" y="0"/>
                <wp:positionH relativeFrom="page">
                  <wp:posOffset>2775585</wp:posOffset>
                </wp:positionH>
                <wp:positionV relativeFrom="paragraph">
                  <wp:posOffset>193040</wp:posOffset>
                </wp:positionV>
                <wp:extent cx="1233805" cy="1593850"/>
                <wp:effectExtent l="0" t="0" r="4445" b="6350"/>
                <wp:wrapTopAndBottom/>
                <wp:docPr id="134" name="组合 123"/>
                <wp:cNvGraphicFramePr/>
                <a:graphic xmlns:a="http://schemas.openxmlformats.org/drawingml/2006/main">
                  <a:graphicData uri="http://schemas.microsoft.com/office/word/2010/wordprocessingGroup">
                    <wpg:wgp>
                      <wpg:cNvGrpSpPr/>
                      <wpg:grpSpPr>
                        <a:xfrm>
                          <a:off x="0" y="0"/>
                          <a:ext cx="1233805" cy="1593850"/>
                          <a:chOff x="4372" y="305"/>
                          <a:chExt cx="1943" cy="2510"/>
                        </a:xfrm>
                      </wpg:grpSpPr>
                      <wps:wsp>
                        <wps:cNvPr id="131" name="直线 124"/>
                        <wps:cNvCnPr/>
                        <wps:spPr>
                          <a:xfrm flipV="1">
                            <a:off x="4379" y="312"/>
                            <a:ext cx="1928" cy="2495"/>
                          </a:xfrm>
                          <a:prstGeom prst="line">
                            <a:avLst/>
                          </a:prstGeom>
                          <a:ln w="9525" cap="flat" cmpd="sng">
                            <a:solidFill>
                              <a:srgbClr val="000000"/>
                            </a:solidFill>
                            <a:prstDash val="solid"/>
                            <a:headEnd type="none" w="med" len="med"/>
                            <a:tailEnd type="none" w="med" len="med"/>
                          </a:ln>
                        </wps:spPr>
                        <wps:bodyPr upright="1"/>
                      </wps:wsp>
                      <wps:wsp>
                        <wps:cNvPr id="132" name="直线 125"/>
                        <wps:cNvCnPr/>
                        <wps:spPr>
                          <a:xfrm>
                            <a:off x="4379" y="312"/>
                            <a:ext cx="1928" cy="2495"/>
                          </a:xfrm>
                          <a:prstGeom prst="line">
                            <a:avLst/>
                          </a:prstGeom>
                          <a:ln w="9525" cap="flat" cmpd="sng">
                            <a:solidFill>
                              <a:srgbClr val="000000"/>
                            </a:solidFill>
                            <a:prstDash val="solid"/>
                            <a:headEnd type="none" w="med" len="med"/>
                            <a:tailEnd type="none" w="med" len="med"/>
                          </a:ln>
                        </wps:spPr>
                        <wps:bodyPr upright="1"/>
                      </wps:wsp>
                      <wps:wsp>
                        <wps:cNvPr id="133" name="文本框 126"/>
                        <wps:cNvSpPr txBox="1"/>
                        <wps:spPr>
                          <a:xfrm>
                            <a:off x="4379" y="312"/>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1" w:line="240" w:lineRule="auto"/>
                                <w:rPr>
                                  <w:b/>
                                  <w:sz w:val="31"/>
                                </w:rPr>
                              </w:pPr>
                            </w:p>
                            <w:p>
                              <w:pPr>
                                <w:spacing w:before="0"/>
                                <w:ind w:left="690" w:right="607" w:firstLine="0"/>
                                <w:jc w:val="center"/>
                                <w:rPr>
                                  <w:sz w:val="18"/>
                                </w:rPr>
                              </w:pPr>
                              <w:r>
                                <w:rPr>
                                  <w:sz w:val="18"/>
                                </w:rPr>
                                <w:t>配图</w:t>
                              </w:r>
                            </w:p>
                          </w:txbxContent>
                        </wps:txbx>
                        <wps:bodyPr lIns="0" tIns="0" rIns="0" bIns="0" upright="1"/>
                      </wps:wsp>
                    </wpg:wgp>
                  </a:graphicData>
                </a:graphic>
              </wp:anchor>
            </w:drawing>
          </mc:Choice>
          <mc:Fallback>
            <w:pict>
              <v:group id="组合 123" o:spid="_x0000_s1026" o:spt="203" style="position:absolute;left:0pt;margin-left:218.55pt;margin-top:15.2pt;height:125.5pt;width:97.15pt;mso-position-horizontal-relative:page;mso-wrap-distance-bottom:0pt;mso-wrap-distance-top:0pt;z-index:-251576320;mso-width-relative:page;mso-height-relative:page;" coordorigin="4372,305" coordsize="1943,2510" o:gfxdata="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1JngWdoAAAAKAQAADwAAAAAAAAABACAAAAAiAAAAZHJzL2Rvd25yZXYueG1s&#10;UEsBAhQAFAAAAAgAh07iQBWA8afaAgAAMQkAAA4AAAAAAAAAAQAgAAAAKQEAAGRycy9lMm9Eb2Mu&#10;eG1sUEsFBgAAAAAGAAYAWQEAAHUGAAAAAA==&#10;">
                <o:lock v:ext="edit" aspectratio="f"/>
                <v:line id="直线 124" o:spid="_x0000_s1026" o:spt="20" style="position:absolute;left:4379;top:312;flip:y;height:2495;width:1928;" filled="f" stroked="t" coordsize="21600,21600" o:gfxdata="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MCU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5" o:spid="_x0000_s1026" o:spt="20" style="position:absolute;left:4379;top:312;height:2495;width:1928;" filled="f" stroked="t" coordsize="21600,21600" o:gfxdata="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D2h2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126" o:spid="_x0000_s1026" o:spt="202" type="#_x0000_t202" style="position:absolute;left:4379;top:312;height:2495;width:1928;" filled="f" stroked="t" coordsize="21600,21600" o:gfxdata="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KCougAAANwA&#10;AAAPAAAAAAAAAAEAIAAAACIAAABkcnMvZG93bnJldi54bWxQSwECFAAUAAAACACHTuJAMy8FnjsA&#10;AAA5AAAAEAAAAAAAAAABACAAAAAJAQAAZHJzL3NoYXBleG1sLnhtbFBLBQYAAAAABgAGAFsBAACz&#10;AwAAAAA=&#10;">
                  <v:fill on="f" focussize="0,0"/>
                  <v:stroke weight="0.25pt" color="#000000" joinstyle="miter"/>
                  <v:imagedata o:title=""/>
                  <o:lock v:ext="edit" aspectratio="f"/>
                  <v:textbox inset="0mm,0mm,0mm,0mm">
                    <w:txbxContent>
                      <w:p>
                        <w:pPr>
                          <w:spacing w:before="0" w:line="240" w:lineRule="auto"/>
                          <w:rPr>
                            <w:b/>
                            <w:sz w:val="24"/>
                          </w:rPr>
                        </w:pPr>
                      </w:p>
                      <w:p>
                        <w:pPr>
                          <w:spacing w:before="11" w:line="240" w:lineRule="auto"/>
                          <w:rPr>
                            <w:b/>
                            <w:sz w:val="31"/>
                          </w:rPr>
                        </w:pPr>
                      </w:p>
                      <w:p>
                        <w:pPr>
                          <w:spacing w:before="0"/>
                          <w:ind w:left="690" w:right="607"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742208" behindDoc="1" locked="0" layoutInCell="1" allowOverlap="1">
                <wp:simplePos x="0" y="0"/>
                <wp:positionH relativeFrom="page">
                  <wp:posOffset>4648200</wp:posOffset>
                </wp:positionH>
                <wp:positionV relativeFrom="paragraph">
                  <wp:posOffset>193040</wp:posOffset>
                </wp:positionV>
                <wp:extent cx="1233805" cy="1593850"/>
                <wp:effectExtent l="0" t="0" r="4445" b="6350"/>
                <wp:wrapTopAndBottom/>
                <wp:docPr id="138" name="组合 127"/>
                <wp:cNvGraphicFramePr/>
                <a:graphic xmlns:a="http://schemas.openxmlformats.org/drawingml/2006/main">
                  <a:graphicData uri="http://schemas.microsoft.com/office/word/2010/wordprocessingGroup">
                    <wpg:wgp>
                      <wpg:cNvGrpSpPr/>
                      <wpg:grpSpPr>
                        <a:xfrm>
                          <a:off x="0" y="0"/>
                          <a:ext cx="1233805" cy="1593850"/>
                          <a:chOff x="7320" y="305"/>
                          <a:chExt cx="1943" cy="2510"/>
                        </a:xfrm>
                      </wpg:grpSpPr>
                      <wps:wsp>
                        <wps:cNvPr id="135" name="直线 128"/>
                        <wps:cNvCnPr/>
                        <wps:spPr>
                          <a:xfrm flipV="1">
                            <a:off x="7328" y="312"/>
                            <a:ext cx="1928" cy="2495"/>
                          </a:xfrm>
                          <a:prstGeom prst="line">
                            <a:avLst/>
                          </a:prstGeom>
                          <a:ln w="9525" cap="flat" cmpd="sng">
                            <a:solidFill>
                              <a:srgbClr val="000000"/>
                            </a:solidFill>
                            <a:prstDash val="solid"/>
                            <a:headEnd type="none" w="med" len="med"/>
                            <a:tailEnd type="none" w="med" len="med"/>
                          </a:ln>
                        </wps:spPr>
                        <wps:bodyPr upright="1"/>
                      </wps:wsp>
                      <wps:wsp>
                        <wps:cNvPr id="136" name="直线 129"/>
                        <wps:cNvCnPr/>
                        <wps:spPr>
                          <a:xfrm>
                            <a:off x="7328" y="312"/>
                            <a:ext cx="1928" cy="2495"/>
                          </a:xfrm>
                          <a:prstGeom prst="line">
                            <a:avLst/>
                          </a:prstGeom>
                          <a:ln w="9525" cap="flat" cmpd="sng">
                            <a:solidFill>
                              <a:srgbClr val="000000"/>
                            </a:solidFill>
                            <a:prstDash val="solid"/>
                            <a:headEnd type="none" w="med" len="med"/>
                            <a:tailEnd type="none" w="med" len="med"/>
                          </a:ln>
                        </wps:spPr>
                        <wps:bodyPr upright="1"/>
                      </wps:wsp>
                      <wps:wsp>
                        <wps:cNvPr id="137" name="文本框 130"/>
                        <wps:cNvSpPr txBox="1"/>
                        <wps:spPr>
                          <a:xfrm>
                            <a:off x="7327" y="312"/>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1" w:line="240" w:lineRule="auto"/>
                                <w:rPr>
                                  <w:b/>
                                  <w:sz w:val="31"/>
                                </w:rPr>
                              </w:pPr>
                            </w:p>
                            <w:p>
                              <w:pPr>
                                <w:spacing w:before="0"/>
                                <w:ind w:left="690" w:right="605" w:firstLine="0"/>
                                <w:jc w:val="center"/>
                                <w:rPr>
                                  <w:sz w:val="18"/>
                                </w:rPr>
                              </w:pPr>
                              <w:r>
                                <w:rPr>
                                  <w:sz w:val="18"/>
                                </w:rPr>
                                <w:t>配图</w:t>
                              </w:r>
                            </w:p>
                          </w:txbxContent>
                        </wps:txbx>
                        <wps:bodyPr lIns="0" tIns="0" rIns="0" bIns="0" upright="1"/>
                      </wps:wsp>
                    </wpg:wgp>
                  </a:graphicData>
                </a:graphic>
              </wp:anchor>
            </w:drawing>
          </mc:Choice>
          <mc:Fallback>
            <w:pict>
              <v:group id="组合 127" o:spid="_x0000_s1026" o:spt="203" style="position:absolute;left:0pt;margin-left:366pt;margin-top:15.2pt;height:125.5pt;width:97.15pt;mso-position-horizontal-relative:page;mso-wrap-distance-bottom:0pt;mso-wrap-distance-top:0pt;z-index:-251574272;mso-width-relative:page;mso-height-relative:page;" coordorigin="7320,305" coordsize="1943,2510" o:gfxdata="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A7sr1y2wAAAAoBAAAPAAAAAAAAAAEAIAAAACIAAABkcnMvZG93bnJldi54&#10;bWxQSwECFAAUAAAACACHTuJADH2EvNsCAAAxCQAADgAAAAAAAAABACAAAAAqAQAAZHJzL2Uyb0Rv&#10;Yy54bWxQSwUGAAAAAAYABgBZAQAAdwYAAAAA&#10;">
                <o:lock v:ext="edit" aspectratio="f"/>
                <v:line id="直线 128" o:spid="_x0000_s1026" o:spt="20" style="position:absolute;left:7328;top:312;flip:y;height:2495;width:1928;" filled="f" stroked="t" coordsize="21600,21600" o:gfxdata="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EU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9" o:spid="_x0000_s1026" o:spt="20" style="position:absolute;left:7328;top:312;height:2495;width:1928;" filled="f" stroked="t" coordsize="21600,21600" o:gfxdata="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0bn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130" o:spid="_x0000_s1026" o:spt="202" type="#_x0000_t202" style="position:absolute;left:7327;top:312;height:2495;width:1928;" filled="f" stroked="t" coordsize="21600,21600" o:gfxdata="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y6arugAAANwA&#10;AAAPAAAAAAAAAAEAIAAAACIAAABkcnMvZG93bnJldi54bWxQSwECFAAUAAAACACHTuJAMy8FnjsA&#10;AAA5AAAAEAAAAAAAAAABACAAAAAJAQAAZHJzL3NoYXBleG1sLnhtbFBLBQYAAAAABgAGAFsBAACz&#10;AwAAAAA=&#10;">
                  <v:fill on="f" focussize="0,0"/>
                  <v:stroke weight="0.25pt" color="#000000" joinstyle="miter"/>
                  <v:imagedata o:title=""/>
                  <o:lock v:ext="edit" aspectratio="f"/>
                  <v:textbox inset="0mm,0mm,0mm,0mm">
                    <w:txbxContent>
                      <w:p>
                        <w:pPr>
                          <w:spacing w:before="0" w:line="240" w:lineRule="auto"/>
                          <w:rPr>
                            <w:b/>
                            <w:sz w:val="24"/>
                          </w:rPr>
                        </w:pPr>
                      </w:p>
                      <w:p>
                        <w:pPr>
                          <w:spacing w:before="11" w:line="240" w:lineRule="auto"/>
                          <w:rPr>
                            <w:b/>
                            <w:sz w:val="31"/>
                          </w:rPr>
                        </w:pPr>
                      </w:p>
                      <w:p>
                        <w:pPr>
                          <w:spacing w:before="0"/>
                          <w:ind w:left="690" w:right="605" w:firstLine="0"/>
                          <w:jc w:val="center"/>
                          <w:rPr>
                            <w:sz w:val="18"/>
                          </w:rPr>
                        </w:pPr>
                        <w:r>
                          <w:rPr>
                            <w:sz w:val="18"/>
                          </w:rPr>
                          <w:t>配图</w:t>
                        </w:r>
                      </w:p>
                    </w:txbxContent>
                  </v:textbox>
                </v:shape>
                <w10:wrap type="topAndBottom"/>
              </v:group>
            </w:pict>
          </mc:Fallback>
        </mc:AlternateContent>
      </w:r>
    </w:p>
    <w:p>
      <w:pPr>
        <w:pStyle w:val="5"/>
        <w:spacing w:before="14"/>
        <w:rPr>
          <w:sz w:val="7"/>
        </w:rPr>
      </w:pPr>
    </w:p>
    <w:p>
      <w:pPr>
        <w:spacing w:after="0"/>
        <w:rPr>
          <w:sz w:val="7"/>
        </w:rPr>
        <w:sectPr>
          <w:footerReference r:id="rId4" w:type="default"/>
          <w:pgSz w:w="10800" w:h="28360"/>
          <w:pgMar w:top="640" w:right="0" w:bottom="0" w:left="0" w:header="0" w:footer="0" w:gutter="0"/>
        </w:sectPr>
      </w:pPr>
    </w:p>
    <w:p>
      <w:pPr>
        <w:pStyle w:val="5"/>
        <w:spacing w:before="68" w:line="220" w:lineRule="auto"/>
        <w:ind w:left="1462" w:firstLine="113"/>
      </w:pPr>
      <w:r>
        <w:rPr>
          <w:spacing w:val="-1"/>
        </w:rPr>
        <w:t>你在上班 我在教学360</w:t>
      </w:r>
      <w:r>
        <w:rPr>
          <w:spacing w:val="-4"/>
        </w:rPr>
        <w:t>°手机端远程监控</w:t>
      </w:r>
    </w:p>
    <w:p>
      <w:pPr>
        <w:pStyle w:val="5"/>
        <w:spacing w:before="68" w:line="220" w:lineRule="auto"/>
        <w:ind w:left="1111" w:firstLine="67"/>
      </w:pPr>
      <w:r>
        <w:rPr>
          <w:b w:val="0"/>
        </w:rPr>
        <w:br w:type="column"/>
      </w:r>
      <w:r>
        <w:rPr>
          <w:spacing w:val="-1"/>
        </w:rPr>
        <w:t>孩子成长 功课进度</w:t>
      </w:r>
      <w:r>
        <w:rPr>
          <w:spacing w:val="-4"/>
        </w:rPr>
        <w:t>每天实时与家长共享</w:t>
      </w:r>
    </w:p>
    <w:p>
      <w:pPr>
        <w:pStyle w:val="5"/>
        <w:spacing w:before="68" w:line="220" w:lineRule="auto"/>
        <w:ind w:left="1027" w:right="1481" w:firstLine="156"/>
      </w:pPr>
      <w:r>
        <w:rPr>
          <w:b w:val="0"/>
        </w:rPr>
        <w:br w:type="column"/>
      </w:r>
      <w:r>
        <w:t>营养配餐 健康管理配餐午休专人专职负责</w:t>
      </w:r>
    </w:p>
    <w:p>
      <w:pPr>
        <w:spacing w:after="0" w:line="220" w:lineRule="auto"/>
        <w:sectPr>
          <w:type w:val="continuous"/>
          <w:pgSz w:w="10800" w:h="28360"/>
          <w:pgMar w:top="1000" w:right="0" w:bottom="1040" w:left="0" w:header="720" w:footer="720" w:gutter="0"/>
          <w:cols w:equalWidth="0" w:num="3">
            <w:col w:w="3306" w:space="40"/>
            <w:col w:w="2905" w:space="39"/>
            <w:col w:w="4510"/>
          </w:cols>
        </w:sectPr>
      </w:pPr>
    </w:p>
    <w:p>
      <w:pPr>
        <w:pStyle w:val="5"/>
        <w:spacing w:before="15"/>
        <w:rPr>
          <w:sz w:val="19"/>
        </w:rPr>
      </w:pPr>
    </w:p>
    <w:tbl>
      <w:tblPr>
        <w:tblStyle w:val="6"/>
        <w:tblW w:w="7712" w:type="dxa"/>
        <w:tblInd w:w="143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28"/>
        <w:gridCol w:w="1928"/>
        <w:gridCol w:w="1928"/>
        <w:gridCol w:w="192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55" w:hRule="atLeast"/>
        </w:trPr>
        <w:tc>
          <w:tcPr>
            <w:tcW w:w="1928" w:type="dxa"/>
            <w:tcBorders>
              <w:bottom w:val="nil"/>
              <w:right w:val="single" w:color="000000" w:sz="4" w:space="0"/>
            </w:tcBorders>
          </w:tcPr>
          <w:p>
            <w:pPr>
              <w:pStyle w:val="10"/>
              <w:rPr>
                <w:rFonts w:ascii="Times New Roman"/>
                <w:sz w:val="18"/>
              </w:rPr>
            </w:pPr>
          </w:p>
        </w:tc>
        <w:tc>
          <w:tcPr>
            <w:tcW w:w="1928" w:type="dxa"/>
            <w:tcBorders>
              <w:left w:val="single" w:color="000000" w:sz="4" w:space="0"/>
              <w:bottom w:val="nil"/>
              <w:right w:val="single" w:color="000000" w:sz="4" w:space="0"/>
            </w:tcBorders>
          </w:tcPr>
          <w:p>
            <w:pPr>
              <w:pStyle w:val="10"/>
              <w:spacing w:before="111"/>
              <w:ind w:left="142"/>
              <w:rPr>
                <w:b/>
                <w:sz w:val="20"/>
              </w:rPr>
            </w:pPr>
            <w:r>
              <w:rPr>
                <w:b/>
                <w:sz w:val="20"/>
              </w:rPr>
              <w:t>功能教学区</w:t>
            </w:r>
          </w:p>
        </w:tc>
        <w:tc>
          <w:tcPr>
            <w:tcW w:w="1928" w:type="dxa"/>
            <w:tcBorders>
              <w:left w:val="single" w:color="000000" w:sz="4" w:space="0"/>
              <w:bottom w:val="nil"/>
              <w:right w:val="single" w:color="000000" w:sz="4" w:space="0"/>
            </w:tcBorders>
          </w:tcPr>
          <w:p>
            <w:pPr>
              <w:pStyle w:val="10"/>
              <w:rPr>
                <w:rFonts w:ascii="Times New Roman"/>
                <w:sz w:val="18"/>
              </w:rPr>
            </w:pPr>
          </w:p>
        </w:tc>
        <w:tc>
          <w:tcPr>
            <w:tcW w:w="1928" w:type="dxa"/>
            <w:tcBorders>
              <w:left w:val="single" w:color="000000" w:sz="4" w:space="0"/>
              <w:bottom w:val="nil"/>
            </w:tcBorders>
          </w:tcPr>
          <w:p>
            <w:pPr>
              <w:pStyle w:val="10"/>
              <w:spacing w:before="111"/>
              <w:ind w:left="142"/>
              <w:rPr>
                <w:b/>
                <w:sz w:val="20"/>
              </w:rPr>
            </w:pPr>
            <w:r>
              <w:rPr>
                <w:b/>
                <w:sz w:val="20"/>
              </w:rPr>
              <w:t>游戏娱乐区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34" w:hRule="atLeast"/>
        </w:trPr>
        <w:tc>
          <w:tcPr>
            <w:tcW w:w="1928" w:type="dxa"/>
            <w:tcBorders>
              <w:top w:val="nil"/>
              <w:right w:val="single" w:color="000000" w:sz="4" w:space="0"/>
            </w:tcBorders>
          </w:tcPr>
          <w:p>
            <w:pPr>
              <w:pStyle w:val="10"/>
              <w:spacing w:before="9"/>
              <w:rPr>
                <w:b/>
                <w:sz w:val="25"/>
              </w:rPr>
            </w:pPr>
          </w:p>
          <w:p>
            <w:pPr>
              <w:pStyle w:val="10"/>
              <w:spacing w:before="1"/>
              <w:ind w:right="733"/>
              <w:jc w:val="right"/>
              <w:rPr>
                <w:sz w:val="18"/>
              </w:rPr>
            </w:pPr>
            <w:r>
              <w:rPr>
                <w:sz w:val="18"/>
              </w:rPr>
              <w:t>配图</w:t>
            </w:r>
          </w:p>
        </w:tc>
        <w:tc>
          <w:tcPr>
            <w:tcW w:w="1928" w:type="dxa"/>
            <w:tcBorders>
              <w:top w:val="nil"/>
              <w:left w:val="single" w:color="000000" w:sz="4" w:space="0"/>
              <w:right w:val="single" w:color="000000" w:sz="4" w:space="0"/>
            </w:tcBorders>
          </w:tcPr>
          <w:p>
            <w:pPr>
              <w:pStyle w:val="10"/>
              <w:numPr>
                <w:ilvl w:val="0"/>
                <w:numId w:val="3"/>
              </w:numPr>
              <w:tabs>
                <w:tab w:val="left" w:pos="540"/>
              </w:tabs>
              <w:spacing w:before="86" w:after="0" w:line="291" w:lineRule="exact"/>
              <w:ind w:left="539" w:right="0" w:hanging="171"/>
              <w:jc w:val="left"/>
              <w:rPr>
                <w:sz w:val="16"/>
              </w:rPr>
            </w:pPr>
            <w:r>
              <w:rPr>
                <w:sz w:val="16"/>
              </w:rPr>
              <w:t>语言思维教室</w:t>
            </w:r>
          </w:p>
          <w:p>
            <w:pPr>
              <w:pStyle w:val="10"/>
              <w:numPr>
                <w:ilvl w:val="0"/>
                <w:numId w:val="3"/>
              </w:numPr>
              <w:tabs>
                <w:tab w:val="left" w:pos="540"/>
              </w:tabs>
              <w:spacing w:before="0" w:after="0" w:line="288" w:lineRule="exact"/>
              <w:ind w:left="539" w:right="0" w:hanging="171"/>
              <w:jc w:val="left"/>
              <w:rPr>
                <w:sz w:val="16"/>
              </w:rPr>
            </w:pPr>
            <w:r>
              <w:rPr>
                <w:sz w:val="16"/>
              </w:rPr>
              <w:t>感统训练教室</w:t>
            </w:r>
          </w:p>
          <w:p>
            <w:pPr>
              <w:pStyle w:val="10"/>
              <w:numPr>
                <w:ilvl w:val="0"/>
                <w:numId w:val="3"/>
              </w:numPr>
              <w:tabs>
                <w:tab w:val="left" w:pos="540"/>
              </w:tabs>
              <w:spacing w:before="0" w:after="0" w:line="288" w:lineRule="exact"/>
              <w:ind w:left="539" w:right="0" w:hanging="171"/>
              <w:jc w:val="left"/>
              <w:rPr>
                <w:sz w:val="16"/>
              </w:rPr>
            </w:pPr>
            <w:r>
              <w:rPr>
                <w:sz w:val="16"/>
              </w:rPr>
              <w:t>行为强化教室</w:t>
            </w:r>
          </w:p>
          <w:p>
            <w:pPr>
              <w:pStyle w:val="10"/>
              <w:numPr>
                <w:ilvl w:val="0"/>
                <w:numId w:val="3"/>
              </w:numPr>
              <w:tabs>
                <w:tab w:val="left" w:pos="540"/>
              </w:tabs>
              <w:spacing w:before="0" w:after="0" w:line="288" w:lineRule="exact"/>
              <w:ind w:left="539" w:right="0" w:hanging="171"/>
              <w:jc w:val="left"/>
              <w:rPr>
                <w:sz w:val="16"/>
              </w:rPr>
            </w:pPr>
            <w:r>
              <w:rPr>
                <w:sz w:val="16"/>
              </w:rPr>
              <w:t>社交训练教室</w:t>
            </w:r>
          </w:p>
          <w:p>
            <w:pPr>
              <w:pStyle w:val="10"/>
              <w:numPr>
                <w:ilvl w:val="0"/>
                <w:numId w:val="3"/>
              </w:numPr>
              <w:tabs>
                <w:tab w:val="left" w:pos="540"/>
              </w:tabs>
              <w:spacing w:before="0" w:after="0" w:line="288" w:lineRule="exact"/>
              <w:ind w:left="539" w:right="0" w:hanging="171"/>
              <w:jc w:val="left"/>
              <w:rPr>
                <w:sz w:val="16"/>
              </w:rPr>
            </w:pPr>
            <w:r>
              <w:rPr>
                <w:sz w:val="16"/>
              </w:rPr>
              <w:t>精细粗大教室</w:t>
            </w:r>
          </w:p>
          <w:p>
            <w:pPr>
              <w:pStyle w:val="10"/>
              <w:numPr>
                <w:ilvl w:val="0"/>
                <w:numId w:val="3"/>
              </w:numPr>
              <w:tabs>
                <w:tab w:val="left" w:pos="540"/>
              </w:tabs>
              <w:spacing w:before="0" w:after="0" w:line="291" w:lineRule="exact"/>
              <w:ind w:left="539" w:right="0" w:hanging="171"/>
              <w:jc w:val="left"/>
              <w:rPr>
                <w:sz w:val="16"/>
              </w:rPr>
            </w:pPr>
            <w:r>
              <w:rPr>
                <w:sz w:val="16"/>
              </w:rPr>
              <w:t>文化学习教室</w:t>
            </w:r>
          </w:p>
        </w:tc>
        <w:tc>
          <w:tcPr>
            <w:tcW w:w="1928" w:type="dxa"/>
            <w:tcBorders>
              <w:top w:val="nil"/>
              <w:left w:val="single" w:color="000000" w:sz="4" w:space="0"/>
              <w:right w:val="single" w:color="000000" w:sz="4" w:space="0"/>
            </w:tcBorders>
          </w:tcPr>
          <w:p>
            <w:pPr>
              <w:pStyle w:val="10"/>
              <w:spacing w:before="9"/>
              <w:rPr>
                <w:b/>
                <w:sz w:val="25"/>
              </w:rPr>
            </w:pPr>
          </w:p>
          <w:p>
            <w:pPr>
              <w:pStyle w:val="10"/>
              <w:spacing w:before="1"/>
              <w:ind w:left="690" w:right="827"/>
              <w:jc w:val="center"/>
              <w:rPr>
                <w:sz w:val="18"/>
              </w:rPr>
            </w:pPr>
            <w:r>
              <w:rPr>
                <w:sz w:val="18"/>
              </w:rPr>
              <w:t>配图</w:t>
            </w:r>
          </w:p>
        </w:tc>
        <w:tc>
          <w:tcPr>
            <w:tcW w:w="1928" w:type="dxa"/>
            <w:tcBorders>
              <w:top w:val="nil"/>
              <w:left w:val="single" w:color="000000" w:sz="4" w:space="0"/>
            </w:tcBorders>
          </w:tcPr>
          <w:p>
            <w:pPr>
              <w:pStyle w:val="10"/>
              <w:numPr>
                <w:ilvl w:val="0"/>
                <w:numId w:val="4"/>
              </w:numPr>
              <w:tabs>
                <w:tab w:val="left" w:pos="497"/>
              </w:tabs>
              <w:spacing w:before="158" w:after="0" w:line="240" w:lineRule="auto"/>
              <w:ind w:left="496" w:right="0" w:hanging="128"/>
              <w:jc w:val="left"/>
              <w:rPr>
                <w:sz w:val="16"/>
              </w:rPr>
            </w:pPr>
            <w:r>
              <w:rPr>
                <w:sz w:val="16"/>
              </w:rPr>
              <w:t>乐高游戏教室</w:t>
            </w:r>
          </w:p>
          <w:p>
            <w:pPr>
              <w:pStyle w:val="10"/>
              <w:numPr>
                <w:ilvl w:val="0"/>
                <w:numId w:val="4"/>
              </w:numPr>
              <w:tabs>
                <w:tab w:val="left" w:pos="540"/>
              </w:tabs>
              <w:spacing w:before="89" w:after="0" w:line="240" w:lineRule="auto"/>
              <w:ind w:left="539" w:right="0" w:hanging="171"/>
              <w:jc w:val="left"/>
              <w:rPr>
                <w:sz w:val="16"/>
              </w:rPr>
            </w:pPr>
            <w:r>
              <w:rPr>
                <w:sz w:val="16"/>
              </w:rPr>
              <w:t>北师大脑控教室</w:t>
            </w:r>
          </w:p>
          <w:p>
            <w:pPr>
              <w:pStyle w:val="10"/>
              <w:numPr>
                <w:ilvl w:val="0"/>
                <w:numId w:val="4"/>
              </w:numPr>
              <w:tabs>
                <w:tab w:val="left" w:pos="540"/>
              </w:tabs>
              <w:spacing w:before="89" w:after="0" w:line="240" w:lineRule="auto"/>
              <w:ind w:left="539" w:right="0" w:hanging="171"/>
              <w:jc w:val="left"/>
              <w:rPr>
                <w:sz w:val="16"/>
              </w:rPr>
            </w:pPr>
            <w:r>
              <w:rPr>
                <w:sz w:val="16"/>
              </w:rPr>
              <w:t>意念赛车教室</w:t>
            </w:r>
          </w:p>
          <w:p>
            <w:pPr>
              <w:pStyle w:val="10"/>
              <w:numPr>
                <w:ilvl w:val="0"/>
                <w:numId w:val="4"/>
              </w:numPr>
              <w:tabs>
                <w:tab w:val="left" w:pos="540"/>
              </w:tabs>
              <w:spacing w:before="90" w:after="0" w:line="240" w:lineRule="auto"/>
              <w:ind w:left="539" w:right="0" w:hanging="171"/>
              <w:jc w:val="left"/>
              <w:rPr>
                <w:sz w:val="16"/>
              </w:rPr>
            </w:pPr>
            <w:r>
              <w:rPr>
                <w:sz w:val="16"/>
              </w:rPr>
              <w:t>远程操控教室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32" w:hRule="atLeast"/>
        </w:trPr>
        <w:tc>
          <w:tcPr>
            <w:tcW w:w="1928" w:type="dxa"/>
            <w:tcBorders>
              <w:bottom w:val="nil"/>
              <w:right w:val="single" w:color="000000" w:sz="4" w:space="0"/>
            </w:tcBorders>
          </w:tcPr>
          <w:p>
            <w:pPr>
              <w:pStyle w:val="10"/>
              <w:spacing w:before="112"/>
              <w:ind w:right="778"/>
              <w:jc w:val="right"/>
              <w:rPr>
                <w:b/>
                <w:sz w:val="20"/>
              </w:rPr>
            </w:pPr>
            <w:r>
              <w:rPr>
                <w:b/>
                <w:w w:val="95"/>
                <w:sz w:val="20"/>
              </w:rPr>
              <w:t>艺术培养区</w:t>
            </w:r>
          </w:p>
        </w:tc>
        <w:tc>
          <w:tcPr>
            <w:tcW w:w="1928" w:type="dxa"/>
            <w:vMerge w:val="restart"/>
            <w:tcBorders>
              <w:left w:val="single" w:color="000000" w:sz="4" w:space="0"/>
              <w:right w:val="single" w:color="000000" w:sz="4" w:space="0"/>
            </w:tcBorders>
          </w:tcPr>
          <w:p>
            <w:pPr>
              <w:pStyle w:val="10"/>
              <w:rPr>
                <w:rFonts w:ascii="Times New Roman"/>
                <w:sz w:val="18"/>
              </w:rPr>
            </w:pPr>
          </w:p>
        </w:tc>
        <w:tc>
          <w:tcPr>
            <w:tcW w:w="1928" w:type="dxa"/>
            <w:tcBorders>
              <w:left w:val="single" w:color="000000" w:sz="4" w:space="0"/>
              <w:bottom w:val="nil"/>
              <w:right w:val="single" w:color="000000" w:sz="4" w:space="0"/>
            </w:tcBorders>
          </w:tcPr>
          <w:p>
            <w:pPr>
              <w:pStyle w:val="10"/>
              <w:spacing w:before="112"/>
              <w:ind w:left="255"/>
              <w:rPr>
                <w:b/>
                <w:sz w:val="20"/>
              </w:rPr>
            </w:pPr>
            <w:r>
              <w:rPr>
                <w:b/>
                <w:sz w:val="20"/>
              </w:rPr>
              <w:t>配餐休息区</w:t>
            </w:r>
          </w:p>
        </w:tc>
        <w:tc>
          <w:tcPr>
            <w:tcW w:w="1928" w:type="dxa"/>
            <w:vMerge w:val="restart"/>
            <w:tcBorders>
              <w:left w:val="single" w:color="000000" w:sz="4" w:space="0"/>
            </w:tcBorders>
          </w:tcPr>
          <w:p>
            <w:pPr>
              <w:pStyle w:val="10"/>
              <w:rPr>
                <w:rFonts w:ascii="Times New Roman"/>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52" w:hRule="atLeast"/>
        </w:trPr>
        <w:tc>
          <w:tcPr>
            <w:tcW w:w="1928" w:type="dxa"/>
            <w:tcBorders>
              <w:top w:val="nil"/>
              <w:right w:val="single" w:color="000000" w:sz="4" w:space="0"/>
            </w:tcBorders>
          </w:tcPr>
          <w:p>
            <w:pPr>
              <w:pStyle w:val="10"/>
              <w:numPr>
                <w:ilvl w:val="0"/>
                <w:numId w:val="5"/>
              </w:numPr>
              <w:tabs>
                <w:tab w:val="left" w:pos="542"/>
              </w:tabs>
              <w:spacing w:before="63" w:after="0" w:line="240" w:lineRule="auto"/>
              <w:ind w:left="541" w:right="0" w:hanging="171"/>
              <w:jc w:val="left"/>
              <w:rPr>
                <w:sz w:val="16"/>
              </w:rPr>
            </w:pPr>
            <w:r>
              <w:rPr>
                <w:sz w:val="16"/>
              </w:rPr>
              <w:t>爵士鼓艺术教室</w:t>
            </w:r>
          </w:p>
          <w:p>
            <w:pPr>
              <w:pStyle w:val="10"/>
              <w:numPr>
                <w:ilvl w:val="0"/>
                <w:numId w:val="5"/>
              </w:numPr>
              <w:tabs>
                <w:tab w:val="left" w:pos="542"/>
              </w:tabs>
              <w:spacing w:before="89" w:after="0" w:line="240" w:lineRule="auto"/>
              <w:ind w:left="541" w:right="0" w:hanging="171"/>
              <w:jc w:val="left"/>
              <w:rPr>
                <w:sz w:val="16"/>
              </w:rPr>
            </w:pPr>
            <w:r>
              <w:rPr>
                <w:sz w:val="16"/>
              </w:rPr>
              <w:t>钢琴艺术教室</w:t>
            </w:r>
          </w:p>
          <w:p>
            <w:pPr>
              <w:pStyle w:val="10"/>
              <w:numPr>
                <w:ilvl w:val="0"/>
                <w:numId w:val="5"/>
              </w:numPr>
              <w:tabs>
                <w:tab w:val="left" w:pos="542"/>
              </w:tabs>
              <w:spacing w:before="89" w:after="0" w:line="240" w:lineRule="auto"/>
              <w:ind w:left="541" w:right="0" w:hanging="171"/>
              <w:jc w:val="left"/>
              <w:rPr>
                <w:sz w:val="16"/>
              </w:rPr>
            </w:pPr>
            <w:r>
              <w:rPr>
                <w:sz w:val="16"/>
              </w:rPr>
              <w:t>卡洪与非洲鼓教室</w:t>
            </w:r>
          </w:p>
          <w:p>
            <w:pPr>
              <w:pStyle w:val="10"/>
              <w:numPr>
                <w:ilvl w:val="0"/>
                <w:numId w:val="5"/>
              </w:numPr>
              <w:tabs>
                <w:tab w:val="left" w:pos="542"/>
              </w:tabs>
              <w:spacing w:before="89" w:after="0" w:line="240" w:lineRule="auto"/>
              <w:ind w:left="541" w:right="0" w:hanging="171"/>
              <w:jc w:val="left"/>
              <w:rPr>
                <w:sz w:val="16"/>
              </w:rPr>
            </w:pPr>
            <w:r>
              <w:rPr>
                <w:sz w:val="16"/>
              </w:rPr>
              <w:t>尤克里里教室</w:t>
            </w:r>
          </w:p>
        </w:tc>
        <w:tc>
          <w:tcPr>
            <w:tcW w:w="1928" w:type="dxa"/>
            <w:vMerge w:val="continue"/>
            <w:tcBorders>
              <w:top w:val="nil"/>
              <w:left w:val="single" w:color="000000" w:sz="4" w:space="0"/>
              <w:right w:val="single" w:color="000000" w:sz="4" w:space="0"/>
            </w:tcBorders>
          </w:tcPr>
          <w:p>
            <w:pPr>
              <w:rPr>
                <w:sz w:val="2"/>
                <w:szCs w:val="2"/>
              </w:rPr>
            </w:pPr>
          </w:p>
        </w:tc>
        <w:tc>
          <w:tcPr>
            <w:tcW w:w="1928" w:type="dxa"/>
            <w:tcBorders>
              <w:top w:val="nil"/>
              <w:left w:val="single" w:color="000000" w:sz="4" w:space="0"/>
              <w:right w:val="single" w:color="000000" w:sz="4" w:space="0"/>
            </w:tcBorders>
          </w:tcPr>
          <w:p>
            <w:pPr>
              <w:pStyle w:val="10"/>
              <w:numPr>
                <w:ilvl w:val="0"/>
                <w:numId w:val="6"/>
              </w:numPr>
              <w:tabs>
                <w:tab w:val="left" w:pos="540"/>
              </w:tabs>
              <w:spacing w:before="63" w:after="0" w:line="240" w:lineRule="auto"/>
              <w:ind w:left="539" w:right="0" w:hanging="171"/>
              <w:jc w:val="left"/>
              <w:rPr>
                <w:sz w:val="16"/>
              </w:rPr>
            </w:pPr>
            <w:r>
              <w:rPr>
                <w:sz w:val="16"/>
              </w:rPr>
              <w:t>配餐区域</w:t>
            </w:r>
          </w:p>
          <w:p>
            <w:pPr>
              <w:pStyle w:val="10"/>
              <w:numPr>
                <w:ilvl w:val="0"/>
                <w:numId w:val="6"/>
              </w:numPr>
              <w:tabs>
                <w:tab w:val="left" w:pos="540"/>
              </w:tabs>
              <w:spacing w:before="89" w:after="0" w:line="240" w:lineRule="auto"/>
              <w:ind w:left="539" w:right="0" w:hanging="171"/>
              <w:jc w:val="left"/>
              <w:rPr>
                <w:sz w:val="16"/>
              </w:rPr>
            </w:pPr>
            <w:r>
              <w:rPr>
                <w:sz w:val="16"/>
              </w:rPr>
              <w:t>午休区域</w:t>
            </w:r>
          </w:p>
          <w:p>
            <w:pPr>
              <w:pStyle w:val="10"/>
              <w:numPr>
                <w:ilvl w:val="0"/>
                <w:numId w:val="6"/>
              </w:numPr>
              <w:tabs>
                <w:tab w:val="left" w:pos="540"/>
              </w:tabs>
              <w:spacing w:before="89" w:after="0" w:line="240" w:lineRule="auto"/>
              <w:ind w:left="539" w:right="0" w:hanging="171"/>
              <w:jc w:val="left"/>
              <w:rPr>
                <w:sz w:val="16"/>
              </w:rPr>
            </w:pPr>
            <w:r>
              <w:rPr>
                <w:sz w:val="16"/>
              </w:rPr>
              <w:t>户外运动区域</w:t>
            </w:r>
          </w:p>
          <w:p>
            <w:pPr>
              <w:pStyle w:val="10"/>
              <w:numPr>
                <w:ilvl w:val="0"/>
                <w:numId w:val="6"/>
              </w:numPr>
              <w:tabs>
                <w:tab w:val="left" w:pos="540"/>
              </w:tabs>
              <w:spacing w:before="89" w:after="0" w:line="240" w:lineRule="auto"/>
              <w:ind w:left="539" w:right="0" w:hanging="171"/>
              <w:jc w:val="left"/>
              <w:rPr>
                <w:sz w:val="16"/>
              </w:rPr>
            </w:pPr>
            <w:r>
              <w:rPr>
                <w:sz w:val="16"/>
              </w:rPr>
              <w:t>观影休息区域</w:t>
            </w:r>
          </w:p>
        </w:tc>
        <w:tc>
          <w:tcPr>
            <w:tcW w:w="1928" w:type="dxa"/>
            <w:vMerge w:val="continue"/>
            <w:tcBorders>
              <w:top w:val="nil"/>
              <w:left w:val="single" w:color="000000" w:sz="4" w:space="0"/>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85" w:hRule="atLeast"/>
        </w:trPr>
        <w:tc>
          <w:tcPr>
            <w:tcW w:w="1928" w:type="dxa"/>
            <w:tcBorders>
              <w:bottom w:val="nil"/>
              <w:right w:val="single" w:color="000000" w:sz="4" w:space="0"/>
            </w:tcBorders>
          </w:tcPr>
          <w:p>
            <w:pPr>
              <w:pStyle w:val="10"/>
              <w:rPr>
                <w:rFonts w:ascii="Times New Roman"/>
                <w:sz w:val="18"/>
              </w:rPr>
            </w:pPr>
          </w:p>
        </w:tc>
        <w:tc>
          <w:tcPr>
            <w:tcW w:w="1928" w:type="dxa"/>
            <w:tcBorders>
              <w:left w:val="single" w:color="000000" w:sz="4" w:space="0"/>
              <w:bottom w:val="nil"/>
              <w:right w:val="single" w:color="000000" w:sz="4" w:space="0"/>
            </w:tcBorders>
          </w:tcPr>
          <w:p>
            <w:pPr>
              <w:pStyle w:val="10"/>
              <w:spacing w:before="112" w:line="354" w:lineRule="exact"/>
              <w:ind w:left="142"/>
              <w:rPr>
                <w:b/>
                <w:sz w:val="20"/>
              </w:rPr>
            </w:pPr>
            <w:r>
              <w:rPr>
                <w:b/>
                <w:sz w:val="20"/>
              </w:rPr>
              <w:t>物理干预区</w:t>
            </w:r>
          </w:p>
        </w:tc>
        <w:tc>
          <w:tcPr>
            <w:tcW w:w="1928" w:type="dxa"/>
            <w:tcBorders>
              <w:left w:val="single" w:color="000000" w:sz="4" w:space="0"/>
              <w:bottom w:val="nil"/>
              <w:right w:val="single" w:color="000000" w:sz="4" w:space="0"/>
            </w:tcBorders>
          </w:tcPr>
          <w:p>
            <w:pPr>
              <w:pStyle w:val="10"/>
              <w:rPr>
                <w:rFonts w:ascii="Times New Roman"/>
                <w:sz w:val="18"/>
              </w:rPr>
            </w:pPr>
          </w:p>
        </w:tc>
        <w:tc>
          <w:tcPr>
            <w:tcW w:w="1928" w:type="dxa"/>
            <w:tcBorders>
              <w:left w:val="single" w:color="000000" w:sz="4" w:space="0"/>
              <w:bottom w:val="nil"/>
            </w:tcBorders>
          </w:tcPr>
          <w:p>
            <w:pPr>
              <w:pStyle w:val="10"/>
              <w:spacing w:before="112" w:line="354" w:lineRule="exact"/>
              <w:ind w:left="142"/>
              <w:rPr>
                <w:b/>
                <w:sz w:val="20"/>
              </w:rPr>
            </w:pPr>
            <w:r>
              <w:rPr>
                <w:b/>
                <w:sz w:val="20"/>
              </w:rPr>
              <w:t>数据评估区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04" w:hRule="atLeast"/>
        </w:trPr>
        <w:tc>
          <w:tcPr>
            <w:tcW w:w="1928" w:type="dxa"/>
            <w:tcBorders>
              <w:top w:val="nil"/>
              <w:right w:val="single" w:color="000000" w:sz="4" w:space="0"/>
            </w:tcBorders>
          </w:tcPr>
          <w:p>
            <w:pPr>
              <w:pStyle w:val="10"/>
              <w:spacing w:before="6"/>
              <w:rPr>
                <w:b/>
                <w:sz w:val="29"/>
              </w:rPr>
            </w:pPr>
          </w:p>
          <w:p>
            <w:pPr>
              <w:pStyle w:val="10"/>
              <w:ind w:left="692" w:right="827"/>
              <w:jc w:val="center"/>
              <w:rPr>
                <w:sz w:val="18"/>
              </w:rPr>
            </w:pPr>
            <w:r>
              <w:rPr>
                <w:sz w:val="18"/>
              </w:rPr>
              <w:t>配图</w:t>
            </w:r>
          </w:p>
        </w:tc>
        <w:tc>
          <w:tcPr>
            <w:tcW w:w="1928" w:type="dxa"/>
            <w:tcBorders>
              <w:top w:val="nil"/>
              <w:left w:val="single" w:color="000000" w:sz="4" w:space="0"/>
              <w:right w:val="single" w:color="000000" w:sz="4" w:space="0"/>
            </w:tcBorders>
          </w:tcPr>
          <w:p>
            <w:pPr>
              <w:pStyle w:val="10"/>
              <w:numPr>
                <w:ilvl w:val="0"/>
                <w:numId w:val="7"/>
              </w:numPr>
              <w:tabs>
                <w:tab w:val="left" w:pos="540"/>
              </w:tabs>
              <w:spacing w:before="16" w:after="0" w:line="291" w:lineRule="exact"/>
              <w:ind w:left="539" w:right="0" w:hanging="171"/>
              <w:jc w:val="left"/>
              <w:rPr>
                <w:sz w:val="16"/>
              </w:rPr>
            </w:pPr>
            <w:r>
              <w:rPr>
                <w:sz w:val="16"/>
              </w:rPr>
              <w:t>神经反馈训练教室</w:t>
            </w:r>
          </w:p>
          <w:p>
            <w:pPr>
              <w:pStyle w:val="10"/>
              <w:numPr>
                <w:ilvl w:val="0"/>
                <w:numId w:val="7"/>
              </w:numPr>
              <w:tabs>
                <w:tab w:val="left" w:pos="540"/>
              </w:tabs>
              <w:spacing w:before="0" w:after="0" w:line="288" w:lineRule="exact"/>
              <w:ind w:left="539" w:right="0" w:hanging="171"/>
              <w:jc w:val="left"/>
              <w:rPr>
                <w:sz w:val="16"/>
              </w:rPr>
            </w:pPr>
            <w:r>
              <w:rPr>
                <w:sz w:val="16"/>
              </w:rPr>
              <w:t>专注力训练教室</w:t>
            </w:r>
          </w:p>
          <w:p>
            <w:pPr>
              <w:pStyle w:val="10"/>
              <w:numPr>
                <w:ilvl w:val="0"/>
                <w:numId w:val="7"/>
              </w:numPr>
              <w:tabs>
                <w:tab w:val="left" w:pos="540"/>
              </w:tabs>
              <w:spacing w:before="0" w:after="0" w:line="288" w:lineRule="exact"/>
              <w:ind w:left="539" w:right="0" w:hanging="171"/>
              <w:jc w:val="left"/>
              <w:rPr>
                <w:sz w:val="16"/>
              </w:rPr>
            </w:pPr>
            <w:r>
              <w:rPr>
                <w:spacing w:val="-1"/>
                <w:sz w:val="16"/>
              </w:rPr>
              <w:t>ADHD</w:t>
            </w:r>
            <w:r>
              <w:rPr>
                <w:sz w:val="16"/>
              </w:rPr>
              <w:t>强化教室</w:t>
            </w:r>
          </w:p>
          <w:p>
            <w:pPr>
              <w:pStyle w:val="10"/>
              <w:numPr>
                <w:ilvl w:val="0"/>
                <w:numId w:val="7"/>
              </w:numPr>
              <w:tabs>
                <w:tab w:val="left" w:pos="540"/>
              </w:tabs>
              <w:spacing w:before="0" w:after="0" w:line="288" w:lineRule="exact"/>
              <w:ind w:left="539" w:right="0" w:hanging="171"/>
              <w:jc w:val="left"/>
              <w:rPr>
                <w:sz w:val="16"/>
              </w:rPr>
            </w:pPr>
            <w:r>
              <w:rPr>
                <w:sz w:val="16"/>
              </w:rPr>
              <w:t>北师大rTMS教室</w:t>
            </w:r>
          </w:p>
          <w:p>
            <w:pPr>
              <w:pStyle w:val="10"/>
              <w:numPr>
                <w:ilvl w:val="0"/>
                <w:numId w:val="7"/>
              </w:numPr>
              <w:tabs>
                <w:tab w:val="left" w:pos="540"/>
              </w:tabs>
              <w:spacing w:before="0" w:after="0" w:line="288" w:lineRule="exact"/>
              <w:ind w:left="539" w:right="0" w:hanging="171"/>
              <w:jc w:val="left"/>
              <w:rPr>
                <w:sz w:val="16"/>
              </w:rPr>
            </w:pPr>
            <w:r>
              <w:rPr>
                <w:sz w:val="16"/>
              </w:rPr>
              <w:t>情绪调控教室</w:t>
            </w:r>
          </w:p>
          <w:p>
            <w:pPr>
              <w:pStyle w:val="10"/>
              <w:numPr>
                <w:ilvl w:val="0"/>
                <w:numId w:val="7"/>
              </w:numPr>
              <w:tabs>
                <w:tab w:val="left" w:pos="540"/>
              </w:tabs>
              <w:spacing w:before="0" w:after="0" w:line="291" w:lineRule="exact"/>
              <w:ind w:left="539" w:right="0" w:hanging="171"/>
              <w:jc w:val="left"/>
              <w:rPr>
                <w:sz w:val="16"/>
              </w:rPr>
            </w:pPr>
            <w:r>
              <w:rPr>
                <w:sz w:val="16"/>
              </w:rPr>
              <w:t>脑电波干预教室</w:t>
            </w:r>
          </w:p>
        </w:tc>
        <w:tc>
          <w:tcPr>
            <w:tcW w:w="1928" w:type="dxa"/>
            <w:tcBorders>
              <w:top w:val="nil"/>
              <w:left w:val="single" w:color="000000" w:sz="4" w:space="0"/>
              <w:right w:val="single" w:color="000000" w:sz="4" w:space="0"/>
            </w:tcBorders>
          </w:tcPr>
          <w:p>
            <w:pPr>
              <w:pStyle w:val="10"/>
              <w:spacing w:before="6"/>
              <w:rPr>
                <w:b/>
                <w:sz w:val="29"/>
              </w:rPr>
            </w:pPr>
          </w:p>
          <w:p>
            <w:pPr>
              <w:pStyle w:val="10"/>
              <w:ind w:left="690" w:right="827"/>
              <w:jc w:val="center"/>
              <w:rPr>
                <w:sz w:val="18"/>
              </w:rPr>
            </w:pPr>
            <w:r>
              <w:rPr>
                <w:sz w:val="18"/>
              </w:rPr>
              <w:t>配图</w:t>
            </w:r>
          </w:p>
        </w:tc>
        <w:tc>
          <w:tcPr>
            <w:tcW w:w="1928" w:type="dxa"/>
            <w:tcBorders>
              <w:top w:val="nil"/>
              <w:left w:val="single" w:color="000000" w:sz="4" w:space="0"/>
            </w:tcBorders>
          </w:tcPr>
          <w:p>
            <w:pPr>
              <w:pStyle w:val="10"/>
              <w:numPr>
                <w:ilvl w:val="0"/>
                <w:numId w:val="8"/>
              </w:numPr>
              <w:tabs>
                <w:tab w:val="left" w:pos="295"/>
              </w:tabs>
              <w:spacing w:before="43" w:after="0" w:line="255" w:lineRule="exact"/>
              <w:ind w:left="294" w:right="0" w:hanging="153"/>
              <w:jc w:val="left"/>
              <w:rPr>
                <w:sz w:val="14"/>
              </w:rPr>
            </w:pPr>
            <w:r>
              <w:rPr>
                <w:sz w:val="14"/>
              </w:rPr>
              <w:t>EPQC人格稳定度评估</w:t>
            </w:r>
          </w:p>
          <w:p>
            <w:pPr>
              <w:pStyle w:val="10"/>
              <w:numPr>
                <w:ilvl w:val="0"/>
                <w:numId w:val="8"/>
              </w:numPr>
              <w:tabs>
                <w:tab w:val="left" w:pos="295"/>
              </w:tabs>
              <w:spacing w:before="0" w:after="0" w:line="252" w:lineRule="exact"/>
              <w:ind w:left="294" w:right="0" w:hanging="153"/>
              <w:jc w:val="left"/>
              <w:rPr>
                <w:sz w:val="14"/>
              </w:rPr>
            </w:pPr>
            <w:r>
              <w:rPr>
                <w:sz w:val="14"/>
              </w:rPr>
              <w:t>ASB社交回避读评估</w:t>
            </w:r>
          </w:p>
          <w:p>
            <w:pPr>
              <w:pStyle w:val="10"/>
              <w:numPr>
                <w:ilvl w:val="0"/>
                <w:numId w:val="8"/>
              </w:numPr>
              <w:tabs>
                <w:tab w:val="left" w:pos="295"/>
              </w:tabs>
              <w:spacing w:before="0" w:after="0" w:line="252" w:lineRule="exact"/>
              <w:ind w:left="294" w:right="0" w:hanging="153"/>
              <w:jc w:val="left"/>
              <w:rPr>
                <w:sz w:val="14"/>
              </w:rPr>
            </w:pPr>
            <w:r>
              <w:rPr>
                <w:spacing w:val="-1"/>
                <w:w w:val="95"/>
                <w:sz w:val="14"/>
              </w:rPr>
              <w:t>SCARED</w:t>
            </w:r>
            <w:r>
              <w:rPr>
                <w:w w:val="95"/>
                <w:sz w:val="14"/>
              </w:rPr>
              <w:t>情绪障碍评估</w:t>
            </w:r>
          </w:p>
          <w:p>
            <w:pPr>
              <w:pStyle w:val="10"/>
              <w:numPr>
                <w:ilvl w:val="0"/>
                <w:numId w:val="8"/>
              </w:numPr>
              <w:tabs>
                <w:tab w:val="left" w:pos="295"/>
              </w:tabs>
              <w:spacing w:before="0" w:after="0" w:line="252" w:lineRule="exact"/>
              <w:ind w:left="294" w:right="0" w:hanging="153"/>
              <w:jc w:val="left"/>
              <w:rPr>
                <w:sz w:val="14"/>
              </w:rPr>
            </w:pPr>
            <w:r>
              <w:rPr>
                <w:spacing w:val="-1"/>
                <w:w w:val="95"/>
                <w:sz w:val="14"/>
              </w:rPr>
              <w:t>Conners</w:t>
            </w:r>
            <w:r>
              <w:rPr>
                <w:w w:val="95"/>
                <w:sz w:val="14"/>
              </w:rPr>
              <w:t>儿童行为评估</w:t>
            </w:r>
          </w:p>
          <w:p>
            <w:pPr>
              <w:pStyle w:val="10"/>
              <w:numPr>
                <w:ilvl w:val="0"/>
                <w:numId w:val="8"/>
              </w:numPr>
              <w:tabs>
                <w:tab w:val="left" w:pos="295"/>
              </w:tabs>
              <w:spacing w:before="0" w:after="0" w:line="252" w:lineRule="exact"/>
              <w:ind w:left="294" w:right="0" w:hanging="153"/>
              <w:jc w:val="left"/>
              <w:rPr>
                <w:sz w:val="14"/>
              </w:rPr>
            </w:pPr>
            <w:r>
              <w:rPr>
                <w:spacing w:val="-1"/>
                <w:w w:val="95"/>
                <w:sz w:val="14"/>
              </w:rPr>
              <w:t>SASC-DS</w:t>
            </w:r>
            <w:r>
              <w:rPr>
                <w:w w:val="95"/>
                <w:sz w:val="14"/>
              </w:rPr>
              <w:t>抑郁焦虑评估</w:t>
            </w:r>
          </w:p>
          <w:p>
            <w:pPr>
              <w:pStyle w:val="10"/>
              <w:numPr>
                <w:ilvl w:val="0"/>
                <w:numId w:val="8"/>
              </w:numPr>
              <w:tabs>
                <w:tab w:val="left" w:pos="295"/>
              </w:tabs>
              <w:spacing w:before="0" w:after="0" w:line="252" w:lineRule="exact"/>
              <w:ind w:left="294" w:right="-15" w:hanging="153"/>
              <w:jc w:val="left"/>
              <w:rPr>
                <w:sz w:val="14"/>
              </w:rPr>
            </w:pPr>
            <w:r>
              <w:rPr>
                <w:w w:val="95"/>
                <w:sz w:val="14"/>
              </w:rPr>
              <w:t>CACR刻板与强迫行为评估</w:t>
            </w:r>
          </w:p>
          <w:p>
            <w:pPr>
              <w:pStyle w:val="10"/>
              <w:numPr>
                <w:ilvl w:val="0"/>
                <w:numId w:val="8"/>
              </w:numPr>
              <w:tabs>
                <w:tab w:val="left" w:pos="295"/>
              </w:tabs>
              <w:spacing w:before="0" w:after="0" w:line="255" w:lineRule="exact"/>
              <w:ind w:left="294" w:right="0" w:hanging="153"/>
              <w:jc w:val="left"/>
              <w:rPr>
                <w:sz w:val="14"/>
              </w:rPr>
            </w:pPr>
            <w:r>
              <w:rPr>
                <w:sz w:val="14"/>
              </w:rPr>
              <w:t>BRMS躁狂行为评估</w:t>
            </w:r>
          </w:p>
        </w:tc>
      </w:tr>
    </w:tbl>
    <w:p>
      <w:pPr>
        <w:pStyle w:val="5"/>
        <w:spacing w:before="9"/>
        <w:rPr>
          <w:sz w:val="7"/>
        </w:rPr>
      </w:pPr>
    </w:p>
    <w:p>
      <w:pPr>
        <w:pStyle w:val="3"/>
        <w:spacing w:before="27"/>
        <w:ind w:left="291" w:right="209"/>
        <w:jc w:val="center"/>
      </w:pPr>
      <w:r>
        <mc:AlternateContent>
          <mc:Choice Requires="wps">
            <w:drawing>
              <wp:anchor distT="0" distB="0" distL="114300" distR="114300" simplePos="0" relativeHeight="250999808" behindDoc="1" locked="0" layoutInCell="1" allowOverlap="1">
                <wp:simplePos x="0" y="0"/>
                <wp:positionH relativeFrom="page">
                  <wp:posOffset>908685</wp:posOffset>
                </wp:positionH>
                <wp:positionV relativeFrom="paragraph">
                  <wp:posOffset>-4841875</wp:posOffset>
                </wp:positionV>
                <wp:extent cx="4897120" cy="4752975"/>
                <wp:effectExtent l="3810" t="3175" r="13970" b="6350"/>
                <wp:wrapNone/>
                <wp:docPr id="22" name="任意多边形 131"/>
                <wp:cNvGraphicFramePr/>
                <a:graphic xmlns:a="http://schemas.openxmlformats.org/drawingml/2006/main">
                  <a:graphicData uri="http://schemas.microsoft.com/office/word/2010/wordprocessingShape">
                    <wps:wsp>
                      <wps:cNvSpPr/>
                      <wps:spPr>
                        <a:xfrm>
                          <a:off x="0" y="0"/>
                          <a:ext cx="4897120" cy="4752975"/>
                        </a:xfrm>
                        <a:custGeom>
                          <a:avLst/>
                          <a:gdLst/>
                          <a:ahLst/>
                          <a:cxnLst/>
                          <a:pathLst>
                            <a:path w="7712" h="7485">
                              <a:moveTo>
                                <a:pt x="0" y="2494"/>
                              </a:moveTo>
                              <a:lnTo>
                                <a:pt x="1928" y="0"/>
                              </a:lnTo>
                              <a:moveTo>
                                <a:pt x="0" y="0"/>
                              </a:moveTo>
                              <a:lnTo>
                                <a:pt x="1928" y="2494"/>
                              </a:lnTo>
                              <a:moveTo>
                                <a:pt x="3856" y="2494"/>
                              </a:moveTo>
                              <a:lnTo>
                                <a:pt x="5783" y="0"/>
                              </a:lnTo>
                              <a:moveTo>
                                <a:pt x="3856" y="0"/>
                              </a:moveTo>
                              <a:lnTo>
                                <a:pt x="5783" y="2494"/>
                              </a:lnTo>
                              <a:moveTo>
                                <a:pt x="1928" y="4989"/>
                              </a:moveTo>
                              <a:lnTo>
                                <a:pt x="3856" y="2494"/>
                              </a:lnTo>
                              <a:moveTo>
                                <a:pt x="1928" y="2494"/>
                              </a:moveTo>
                              <a:lnTo>
                                <a:pt x="3856" y="4989"/>
                              </a:lnTo>
                              <a:moveTo>
                                <a:pt x="5783" y="4989"/>
                              </a:moveTo>
                              <a:lnTo>
                                <a:pt x="7711" y="2494"/>
                              </a:lnTo>
                              <a:moveTo>
                                <a:pt x="5783" y="2494"/>
                              </a:moveTo>
                              <a:lnTo>
                                <a:pt x="7711" y="4989"/>
                              </a:lnTo>
                              <a:moveTo>
                                <a:pt x="0" y="7484"/>
                              </a:moveTo>
                              <a:lnTo>
                                <a:pt x="1928" y="4989"/>
                              </a:lnTo>
                              <a:moveTo>
                                <a:pt x="0" y="4989"/>
                              </a:moveTo>
                              <a:lnTo>
                                <a:pt x="1928" y="7484"/>
                              </a:lnTo>
                              <a:moveTo>
                                <a:pt x="3856" y="7484"/>
                              </a:moveTo>
                              <a:lnTo>
                                <a:pt x="5783" y="4989"/>
                              </a:lnTo>
                              <a:moveTo>
                                <a:pt x="3856" y="4989"/>
                              </a:moveTo>
                              <a:lnTo>
                                <a:pt x="5783" y="7484"/>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131" o:spid="_x0000_s1026" o:spt="100" style="position:absolute;left:0pt;margin-left:71.55pt;margin-top:-381.25pt;height:374.25pt;width:385.6pt;mso-position-horizontal-relative:page;z-index:-252316672;mso-width-relative:page;mso-height-relative:page;" filled="f" stroked="t" coordsize="7712,7485" o:gfxdata="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Ig4i7raAAAADAEAAA8AAAAAAAAAAQAgAAAAIgAAAGRycy9kb3ducmV2LnhtbFBLAQIUABQA&#10;AAAIAIdO4kBjjQoH0gIAAP8HAAAOAAAAAAAAAAEAIAAAACkBAABkcnMvZTJvRG9jLnhtbFBLBQYA&#10;AAAABgAGAFkBAABtBgAAAAA=&#10;" path="m0,2494l1928,0m0,0l1928,2494m3856,2494l5783,0m3856,0l5783,2494m1928,4989l3856,2494m1928,2494l3856,4989m5783,4989l7711,2494m5783,2494l7711,4989m0,7484l1928,4989m0,4989l1928,7484m3856,7484l5783,4989m3856,4989l5783,7484e">
                <v:fill on="f" focussize="0,0"/>
                <v:stroke color="#000000" joinstyle="round"/>
                <v:imagedata o:title=""/>
                <o:lock v:ext="edit" aspectratio="f"/>
              </v:shape>
            </w:pict>
          </mc:Fallback>
        </mc:AlternateContent>
      </w:r>
      <w:r>
        <mc:AlternateContent>
          <mc:Choice Requires="wps">
            <w:drawing>
              <wp:anchor distT="0" distB="0" distL="114300" distR="114300" simplePos="0" relativeHeight="251761664" behindDoc="0" locked="0" layoutInCell="1" allowOverlap="1">
                <wp:simplePos x="0" y="0"/>
                <wp:positionH relativeFrom="page">
                  <wp:posOffset>0</wp:posOffset>
                </wp:positionH>
                <wp:positionV relativeFrom="paragraph">
                  <wp:posOffset>198120</wp:posOffset>
                </wp:positionV>
                <wp:extent cx="2132330" cy="0"/>
                <wp:effectExtent l="0" t="0" r="0" b="0"/>
                <wp:wrapNone/>
                <wp:docPr id="158" name="直线 132"/>
                <wp:cNvGraphicFramePr/>
                <a:graphic xmlns:a="http://schemas.openxmlformats.org/drawingml/2006/main">
                  <a:graphicData uri="http://schemas.microsoft.com/office/word/2010/wordprocessingShape">
                    <wps:wsp>
                      <wps:cNvCnPr/>
                      <wps:spPr>
                        <a:xfrm>
                          <a:off x="0" y="0"/>
                          <a:ext cx="21323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2" o:spid="_x0000_s1026" o:spt="20" style="position:absolute;left:0pt;margin-left:0pt;margin-top:15.6pt;height:0pt;width:167.9pt;mso-position-horizontal-relative:page;z-index:251761664;mso-width-relative:page;mso-height-relative:page;" filled="f" stroked="t" coordsize="21600,21600" o:gfxdata="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GwL1zTAAAABgEAAA8AAAAAAAAAAQAgAAAAIgAAAGRycy9k&#10;b3ducmV2LnhtbFBLAQIUABQAAAAIAIdO4kDiQhnWzgEAAJEDAAAOAAAAAAAAAAEAIAAAACIBAABk&#10;cnMvZTJvRG9jLnhtbFBLBQYAAAAABgAGAFkBAABi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62688" behindDoc="0" locked="0" layoutInCell="1" allowOverlap="1">
                <wp:simplePos x="0" y="0"/>
                <wp:positionH relativeFrom="page">
                  <wp:posOffset>4796790</wp:posOffset>
                </wp:positionH>
                <wp:positionV relativeFrom="paragraph">
                  <wp:posOffset>198120</wp:posOffset>
                </wp:positionV>
                <wp:extent cx="2060575" cy="0"/>
                <wp:effectExtent l="0" t="0" r="0" b="0"/>
                <wp:wrapNone/>
                <wp:docPr id="159" name="直线 133"/>
                <wp:cNvGraphicFramePr/>
                <a:graphic xmlns:a="http://schemas.openxmlformats.org/drawingml/2006/main">
                  <a:graphicData uri="http://schemas.microsoft.com/office/word/2010/wordprocessingShape">
                    <wps:wsp>
                      <wps:cNvCnPr/>
                      <wps:spPr>
                        <a:xfrm>
                          <a:off x="0" y="0"/>
                          <a:ext cx="20605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3" o:spid="_x0000_s1026" o:spt="20" style="position:absolute;left:0pt;margin-left:377.7pt;margin-top:15.6pt;height:0pt;width:162.25pt;mso-position-horizontal-relative:page;z-index:251762688;mso-width-relative:page;mso-height-relative:page;" filled="f" stroked="t" coordsize="21600,21600" o:gfxdata="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3d1i9gAAAAKAQAADwAAAAAAAAABACAAAAAi&#10;AAAAZHJzL2Rvd25yZXYueG1sUEsBAhQAFAAAAAgAh07iQJM0d6vRAQAAkQMAAA4AAAAAAAAAAQAg&#10;AAAAJwEAAGRycy9lMm9Eb2MueG1sUEsFBgAAAAAGAAYAWQEAAGoFAAAAAA==&#10;">
                <v:fill on="f" focussize="0,0"/>
                <v:stroke color="#000000" joinstyle="round"/>
                <v:imagedata o:title=""/>
                <o:lock v:ext="edit" aspectratio="f"/>
              </v:line>
            </w:pict>
          </mc:Fallback>
        </mc:AlternateContent>
      </w:r>
      <w:r>
        <w:t>功能性托管教学团队风采展示</w:t>
      </w:r>
    </w:p>
    <w:p>
      <w:pPr>
        <w:pStyle w:val="5"/>
        <w:spacing w:before="13"/>
        <w:rPr>
          <w:sz w:val="15"/>
        </w:rPr>
      </w:pPr>
      <w:r>
        <mc:AlternateContent>
          <mc:Choice Requires="wpg">
            <w:drawing>
              <wp:anchor distT="0" distB="0" distL="0" distR="0" simplePos="0" relativeHeight="251744256" behindDoc="1" locked="0" layoutInCell="1" allowOverlap="1">
                <wp:simplePos x="0" y="0"/>
                <wp:positionH relativeFrom="page">
                  <wp:posOffset>687705</wp:posOffset>
                </wp:positionH>
                <wp:positionV relativeFrom="paragraph">
                  <wp:posOffset>208915</wp:posOffset>
                </wp:positionV>
                <wp:extent cx="1233805" cy="1593850"/>
                <wp:effectExtent l="0" t="0" r="4445" b="6350"/>
                <wp:wrapTopAndBottom/>
                <wp:docPr id="142" name="组合 134"/>
                <wp:cNvGraphicFramePr/>
                <a:graphic xmlns:a="http://schemas.openxmlformats.org/drawingml/2006/main">
                  <a:graphicData uri="http://schemas.microsoft.com/office/word/2010/wordprocessingGroup">
                    <wpg:wgp>
                      <wpg:cNvGrpSpPr/>
                      <wpg:grpSpPr>
                        <a:xfrm>
                          <a:off x="0" y="0"/>
                          <a:ext cx="1233805" cy="1593850"/>
                          <a:chOff x="1083" y="329"/>
                          <a:chExt cx="1943" cy="2510"/>
                        </a:xfrm>
                      </wpg:grpSpPr>
                      <wps:wsp>
                        <wps:cNvPr id="139" name="直线 135"/>
                        <wps:cNvCnPr/>
                        <wps:spPr>
                          <a:xfrm flipV="1">
                            <a:off x="1091" y="337"/>
                            <a:ext cx="1928" cy="2495"/>
                          </a:xfrm>
                          <a:prstGeom prst="line">
                            <a:avLst/>
                          </a:prstGeom>
                          <a:ln w="9525" cap="flat" cmpd="sng">
                            <a:solidFill>
                              <a:srgbClr val="000000"/>
                            </a:solidFill>
                            <a:prstDash val="solid"/>
                            <a:headEnd type="none" w="med" len="med"/>
                            <a:tailEnd type="none" w="med" len="med"/>
                          </a:ln>
                        </wps:spPr>
                        <wps:bodyPr upright="1"/>
                      </wps:wsp>
                      <wps:wsp>
                        <wps:cNvPr id="140" name="直线 136"/>
                        <wps:cNvCnPr/>
                        <wps:spPr>
                          <a:xfrm>
                            <a:off x="1091" y="337"/>
                            <a:ext cx="1928" cy="2495"/>
                          </a:xfrm>
                          <a:prstGeom prst="line">
                            <a:avLst/>
                          </a:prstGeom>
                          <a:ln w="9525" cap="flat" cmpd="sng">
                            <a:solidFill>
                              <a:srgbClr val="000000"/>
                            </a:solidFill>
                            <a:prstDash val="solid"/>
                            <a:headEnd type="none" w="med" len="med"/>
                            <a:tailEnd type="none" w="med" len="med"/>
                          </a:ln>
                        </wps:spPr>
                        <wps:bodyPr upright="1"/>
                      </wps:wsp>
                      <wps:wsp>
                        <wps:cNvPr id="141" name="文本框 137"/>
                        <wps:cNvSpPr txBox="1"/>
                        <wps:spPr>
                          <a:xfrm>
                            <a:off x="1090" y="336"/>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2" w:line="240" w:lineRule="auto"/>
                                <w:rPr>
                                  <w:b/>
                                  <w:sz w:val="31"/>
                                </w:rPr>
                              </w:pPr>
                            </w:p>
                            <w:p>
                              <w:pPr>
                                <w:spacing w:before="1"/>
                                <w:ind w:left="690" w:right="609" w:firstLine="0"/>
                                <w:jc w:val="center"/>
                                <w:rPr>
                                  <w:sz w:val="18"/>
                                </w:rPr>
                              </w:pPr>
                              <w:r>
                                <w:rPr>
                                  <w:sz w:val="18"/>
                                </w:rPr>
                                <w:t>配图</w:t>
                              </w:r>
                            </w:p>
                          </w:txbxContent>
                        </wps:txbx>
                        <wps:bodyPr lIns="0" tIns="0" rIns="0" bIns="0" upright="1"/>
                      </wps:wsp>
                    </wpg:wgp>
                  </a:graphicData>
                </a:graphic>
              </wp:anchor>
            </w:drawing>
          </mc:Choice>
          <mc:Fallback>
            <w:pict>
              <v:group id="组合 134" o:spid="_x0000_s1026" o:spt="203" style="position:absolute;left:0pt;margin-left:54.15pt;margin-top:16.45pt;height:125.5pt;width:97.15pt;mso-position-horizontal-relative:page;mso-wrap-distance-bottom:0pt;mso-wrap-distance-top:0pt;z-index:-251572224;mso-width-relative:page;mso-height-relative:page;" coordorigin="1083,329" coordsize="1943,2510" o:gfxdata="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&#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CfkdmB2QAAAAoBAAAPAAAAAAAAAAEAIAAAACIAAABk&#10;cnMvZG93bnJldi54bWxQSwECFAAUAAAACACHTuJABRwq/ekCAAAxCQAADgAAAAAAAAABACAAAAAo&#10;AQAAZHJzL2Uyb0RvYy54bWxQSwUGAAAAAAYABgBZAQAAgwYAAAAA&#10;">
                <o:lock v:ext="edit" aspectratio="f"/>
                <v:line id="直线 135" o:spid="_x0000_s1026" o:spt="20" style="position:absolute;left:1091;top:337;flip:y;height:2495;width:1928;" filled="f" stroked="t" coordsize="21600,21600" o:gfxdata="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6" o:spid="_x0000_s1026" o:spt="20" style="position:absolute;left:1091;top:337;height:2495;width:1928;" filled="f" stroked="t" coordsize="21600,21600" o:gfxdata="UEsDBAoAAAAAAIdO4kAAAAAAAAAAAAAAAAAEAAAAZHJzL1BLAwQUAAAACACHTuJAcpcg57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XIO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137" o:spid="_x0000_s1026" o:spt="202" type="#_x0000_t202" style="position:absolute;left:1090;top:336;height:2495;width:1928;" filled="f" stroked="t" coordsize="21600,21600" o:gfxdata="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o6Dm5AAAA3AAA&#10;AA8AAAAAAAAAAQAgAAAAIgAAAGRycy9kb3ducmV2LnhtbFBLAQIUABQAAAAIAIdO4kAzLwWeOwAA&#10;ADkAAAAQAAAAAAAAAAEAIAAAAAgBAABkcnMvc2hhcGV4bWwueG1sUEsFBgAAAAAGAAYAWwEAALID&#10;AAAAAA==&#10;">
                  <v:fill on="f" focussize="0,0"/>
                  <v:stroke weight="0.25pt" color="#000000" joinstyle="miter"/>
                  <v:imagedata o:title=""/>
                  <o:lock v:ext="edit" aspectratio="f"/>
                  <v:textbox inset="0mm,0mm,0mm,0mm">
                    <w:txbxContent>
                      <w:p>
                        <w:pPr>
                          <w:spacing w:before="0" w:line="240" w:lineRule="auto"/>
                          <w:rPr>
                            <w:b/>
                            <w:sz w:val="24"/>
                          </w:rPr>
                        </w:pPr>
                      </w:p>
                      <w:p>
                        <w:pPr>
                          <w:spacing w:before="12" w:line="240" w:lineRule="auto"/>
                          <w:rPr>
                            <w:b/>
                            <w:sz w:val="31"/>
                          </w:rPr>
                        </w:pPr>
                      </w:p>
                      <w:p>
                        <w:pPr>
                          <w:spacing w:before="1"/>
                          <w:ind w:left="690" w:right="609"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746304" behindDoc="1" locked="0" layoutInCell="1" allowOverlap="1">
                <wp:simplePos x="0" y="0"/>
                <wp:positionH relativeFrom="page">
                  <wp:posOffset>2055495</wp:posOffset>
                </wp:positionH>
                <wp:positionV relativeFrom="paragraph">
                  <wp:posOffset>208915</wp:posOffset>
                </wp:positionV>
                <wp:extent cx="1233805" cy="1593850"/>
                <wp:effectExtent l="0" t="0" r="4445" b="6350"/>
                <wp:wrapTopAndBottom/>
                <wp:docPr id="146" name="组合 138"/>
                <wp:cNvGraphicFramePr/>
                <a:graphic xmlns:a="http://schemas.openxmlformats.org/drawingml/2006/main">
                  <a:graphicData uri="http://schemas.microsoft.com/office/word/2010/wordprocessingGroup">
                    <wpg:wgp>
                      <wpg:cNvGrpSpPr/>
                      <wpg:grpSpPr>
                        <a:xfrm>
                          <a:off x="0" y="0"/>
                          <a:ext cx="1233805" cy="1593850"/>
                          <a:chOff x="3238" y="329"/>
                          <a:chExt cx="1943" cy="2510"/>
                        </a:xfrm>
                      </wpg:grpSpPr>
                      <wps:wsp>
                        <wps:cNvPr id="143" name="直线 139"/>
                        <wps:cNvCnPr/>
                        <wps:spPr>
                          <a:xfrm flipV="1">
                            <a:off x="3245" y="337"/>
                            <a:ext cx="1928" cy="2495"/>
                          </a:xfrm>
                          <a:prstGeom prst="line">
                            <a:avLst/>
                          </a:prstGeom>
                          <a:ln w="9525" cap="flat" cmpd="sng">
                            <a:solidFill>
                              <a:srgbClr val="000000"/>
                            </a:solidFill>
                            <a:prstDash val="solid"/>
                            <a:headEnd type="none" w="med" len="med"/>
                            <a:tailEnd type="none" w="med" len="med"/>
                          </a:ln>
                        </wps:spPr>
                        <wps:bodyPr upright="1"/>
                      </wps:wsp>
                      <wps:wsp>
                        <wps:cNvPr id="144" name="直线 140"/>
                        <wps:cNvCnPr/>
                        <wps:spPr>
                          <a:xfrm>
                            <a:off x="3245" y="337"/>
                            <a:ext cx="1928" cy="2495"/>
                          </a:xfrm>
                          <a:prstGeom prst="line">
                            <a:avLst/>
                          </a:prstGeom>
                          <a:ln w="9525" cap="flat" cmpd="sng">
                            <a:solidFill>
                              <a:srgbClr val="000000"/>
                            </a:solidFill>
                            <a:prstDash val="solid"/>
                            <a:headEnd type="none" w="med" len="med"/>
                            <a:tailEnd type="none" w="med" len="med"/>
                          </a:ln>
                        </wps:spPr>
                        <wps:bodyPr upright="1"/>
                      </wps:wsp>
                      <wps:wsp>
                        <wps:cNvPr id="145" name="文本框 141"/>
                        <wps:cNvSpPr txBox="1"/>
                        <wps:spPr>
                          <a:xfrm>
                            <a:off x="3245" y="336"/>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2" w:line="240" w:lineRule="auto"/>
                                <w:rPr>
                                  <w:b/>
                                  <w:sz w:val="31"/>
                                </w:rPr>
                              </w:pPr>
                            </w:p>
                            <w:p>
                              <w:pPr>
                                <w:spacing w:before="1"/>
                                <w:ind w:left="690" w:right="607" w:firstLine="0"/>
                                <w:jc w:val="center"/>
                                <w:rPr>
                                  <w:sz w:val="18"/>
                                </w:rPr>
                              </w:pPr>
                              <w:r>
                                <w:rPr>
                                  <w:sz w:val="18"/>
                                </w:rPr>
                                <w:t>配图</w:t>
                              </w:r>
                            </w:p>
                          </w:txbxContent>
                        </wps:txbx>
                        <wps:bodyPr lIns="0" tIns="0" rIns="0" bIns="0" upright="1"/>
                      </wps:wsp>
                    </wpg:wgp>
                  </a:graphicData>
                </a:graphic>
              </wp:anchor>
            </w:drawing>
          </mc:Choice>
          <mc:Fallback>
            <w:pict>
              <v:group id="组合 138" o:spid="_x0000_s1026" o:spt="203" style="position:absolute;left:0pt;margin-left:161.85pt;margin-top:16.45pt;height:125.5pt;width:97.15pt;mso-position-horizontal-relative:page;mso-wrap-distance-bottom:0pt;mso-wrap-distance-top:0pt;z-index:-251570176;mso-width-relative:page;mso-height-relative:page;" coordorigin="3238,329" coordsize="1943,2510" o:gfxdata="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7YSh02gAAAAoBAAAPAAAAAAAAAAEAIAAAACIAAABkcnMvZG93bnJl&#10;di54bWxQSwECFAAUAAAACACHTuJAkTOWoN8CAAAxCQAADgAAAAAAAAABACAAAAApAQAAZHJzL2Uy&#10;b0RvYy54bWxQSwUGAAAAAAYABgBZAQAAegYAAAAA&#10;">
                <o:lock v:ext="edit" aspectratio="f"/>
                <v:line id="直线 139" o:spid="_x0000_s1026" o:spt="20" style="position:absolute;left:3245;top:337;flip:y;height:2495;width:1928;" filled="f" stroked="t" coordsize="21600,21600" o:gfxdata="UEsDBAoAAAAAAIdO4kAAAAAAAAAAAAAAAAAEAAAAZHJzL1BLAwQUAAAACACHTuJAtntKwbsAAADc&#10;AAAADwAAAGRycy9kb3ducmV2LnhtbEVP32vCMBB+H/g/hBN800Qd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tKw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0" o:spid="_x0000_s1026" o:spt="20" style="position:absolute;left:3245;top:337;height:2495;width:1928;" filled="f" stroked="t" coordsize="21600,21600" o:gfxdata="UEsDBAoAAAAAAIdO4kAAAAAAAAAAAAAAAAAEAAAAZHJzL1BLAwQUAAAACACHTuJADawm5L0AAADc&#10;AAAADwAAAGRycy9kb3ducmV2LnhtbEVPTWvCQBC9C/6HZYRexOwaQy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Cb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141" o:spid="_x0000_s1026" o:spt="202" type="#_x0000_t202" style="position:absolute;left:3245;top:336;height:2495;width:1928;" filled="f" stroked="t" coordsize="21600,21600" o:gfxdata="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U+46ugAAANwA&#10;AAAPAAAAAAAAAAEAIAAAACIAAABkcnMvZG93bnJldi54bWxQSwECFAAUAAAACACHTuJAMy8FnjsA&#10;AAA5AAAAEAAAAAAAAAABACAAAAAJAQAAZHJzL3NoYXBleG1sLnhtbFBLBQYAAAAABgAGAFsBAACz&#10;AwAAAAA=&#10;">
                  <v:fill on="f" focussize="0,0"/>
                  <v:stroke weight="0.25pt" color="#000000" joinstyle="miter"/>
                  <v:imagedata o:title=""/>
                  <o:lock v:ext="edit" aspectratio="f"/>
                  <v:textbox inset="0mm,0mm,0mm,0mm">
                    <w:txbxContent>
                      <w:p>
                        <w:pPr>
                          <w:spacing w:before="0" w:line="240" w:lineRule="auto"/>
                          <w:rPr>
                            <w:b/>
                            <w:sz w:val="24"/>
                          </w:rPr>
                        </w:pPr>
                      </w:p>
                      <w:p>
                        <w:pPr>
                          <w:spacing w:before="12" w:line="240" w:lineRule="auto"/>
                          <w:rPr>
                            <w:b/>
                            <w:sz w:val="31"/>
                          </w:rPr>
                        </w:pPr>
                      </w:p>
                      <w:p>
                        <w:pPr>
                          <w:spacing w:before="1"/>
                          <w:ind w:left="690" w:right="607"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748352" behindDoc="1" locked="0" layoutInCell="1" allowOverlap="1">
                <wp:simplePos x="0" y="0"/>
                <wp:positionH relativeFrom="page">
                  <wp:posOffset>3423920</wp:posOffset>
                </wp:positionH>
                <wp:positionV relativeFrom="paragraph">
                  <wp:posOffset>208915</wp:posOffset>
                </wp:positionV>
                <wp:extent cx="1233805" cy="1593850"/>
                <wp:effectExtent l="0" t="0" r="4445" b="6350"/>
                <wp:wrapTopAndBottom/>
                <wp:docPr id="150" name="组合 142"/>
                <wp:cNvGraphicFramePr/>
                <a:graphic xmlns:a="http://schemas.openxmlformats.org/drawingml/2006/main">
                  <a:graphicData uri="http://schemas.microsoft.com/office/word/2010/wordprocessingGroup">
                    <wpg:wgp>
                      <wpg:cNvGrpSpPr/>
                      <wpg:grpSpPr>
                        <a:xfrm>
                          <a:off x="0" y="0"/>
                          <a:ext cx="1233805" cy="1593850"/>
                          <a:chOff x="5393" y="329"/>
                          <a:chExt cx="1943" cy="2510"/>
                        </a:xfrm>
                      </wpg:grpSpPr>
                      <wps:wsp>
                        <wps:cNvPr id="147" name="直线 143"/>
                        <wps:cNvCnPr/>
                        <wps:spPr>
                          <a:xfrm flipV="1">
                            <a:off x="5400" y="337"/>
                            <a:ext cx="1928" cy="2495"/>
                          </a:xfrm>
                          <a:prstGeom prst="line">
                            <a:avLst/>
                          </a:prstGeom>
                          <a:ln w="9525" cap="flat" cmpd="sng">
                            <a:solidFill>
                              <a:srgbClr val="000000"/>
                            </a:solidFill>
                            <a:prstDash val="solid"/>
                            <a:headEnd type="none" w="med" len="med"/>
                            <a:tailEnd type="none" w="med" len="med"/>
                          </a:ln>
                        </wps:spPr>
                        <wps:bodyPr upright="1"/>
                      </wps:wsp>
                      <wps:wsp>
                        <wps:cNvPr id="148" name="直线 144"/>
                        <wps:cNvCnPr/>
                        <wps:spPr>
                          <a:xfrm>
                            <a:off x="5400" y="337"/>
                            <a:ext cx="1928" cy="2495"/>
                          </a:xfrm>
                          <a:prstGeom prst="line">
                            <a:avLst/>
                          </a:prstGeom>
                          <a:ln w="9525" cap="flat" cmpd="sng">
                            <a:solidFill>
                              <a:srgbClr val="000000"/>
                            </a:solidFill>
                            <a:prstDash val="solid"/>
                            <a:headEnd type="none" w="med" len="med"/>
                            <a:tailEnd type="none" w="med" len="med"/>
                          </a:ln>
                        </wps:spPr>
                        <wps:bodyPr upright="1"/>
                      </wps:wsp>
                      <wps:wsp>
                        <wps:cNvPr id="149" name="文本框 145"/>
                        <wps:cNvSpPr txBox="1"/>
                        <wps:spPr>
                          <a:xfrm>
                            <a:off x="5400" y="336"/>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2" w:line="240" w:lineRule="auto"/>
                                <w:rPr>
                                  <w:b/>
                                  <w:sz w:val="31"/>
                                </w:rPr>
                              </w:pPr>
                            </w:p>
                            <w:p>
                              <w:pPr>
                                <w:spacing w:before="1"/>
                                <w:ind w:left="690" w:right="606" w:firstLine="0"/>
                                <w:jc w:val="center"/>
                                <w:rPr>
                                  <w:sz w:val="18"/>
                                </w:rPr>
                              </w:pPr>
                              <w:r>
                                <w:rPr>
                                  <w:sz w:val="18"/>
                                </w:rPr>
                                <w:t>配图</w:t>
                              </w:r>
                            </w:p>
                          </w:txbxContent>
                        </wps:txbx>
                        <wps:bodyPr lIns="0" tIns="0" rIns="0" bIns="0" upright="1"/>
                      </wps:wsp>
                    </wpg:wgp>
                  </a:graphicData>
                </a:graphic>
              </wp:anchor>
            </w:drawing>
          </mc:Choice>
          <mc:Fallback>
            <w:pict>
              <v:group id="组合 142" o:spid="_x0000_s1026" o:spt="203" style="position:absolute;left:0pt;margin-left:269.6pt;margin-top:16.45pt;height:125.5pt;width:97.15pt;mso-position-horizontal-relative:page;mso-wrap-distance-bottom:0pt;mso-wrap-distance-top:0pt;z-index:-251568128;mso-width-relative:page;mso-height-relative:page;" coordorigin="5393,329" coordsize="1943,2510" o:gfxdata="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MDULQ7aAAAACgEAAA8AAAAAAAAAAQAgAAAAIgAAAGRycy9kb3ducmV2&#10;LnhtbFBLAQIUABQAAAAIAIdO4kD1i2IQ3gIAADEJAAAOAAAAAAAAAAEAIAAAACkBAABkcnMvZTJv&#10;RG9jLnhtbFBLBQYAAAAABgAGAFkBAAB5BgAAAAA=&#10;">
                <o:lock v:ext="edit" aspectratio="f"/>
                <v:line id="直线 143" o:spid="_x0000_s1026" o:spt="20" style="position:absolute;left:5400;top:337;flip:y;height:2495;width:1928;" filled="f" stroked="t" coordsize="21600,21600" o:gfxdata="UEsDBAoAAAAAAIdO4kAAAAAAAAAAAAAAAAAEAAAAZHJzL1BLAwQUAAAACACHTuJAyUBMwrwAAADc&#10;AAAADwAAAGRycy9kb3ducmV2LnhtbEVP32vCMBB+F/wfwgl7m4lO3N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ATM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44" o:spid="_x0000_s1026" o:spt="20" style="position:absolute;left:5400;top:337;height:2495;width:1928;"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145" o:spid="_x0000_s1026" o:spt="202" type="#_x0000_t202" style="position:absolute;left:5400;top:336;height:2495;width:1928;" filled="f" stroked="t" coordsize="21600,21600" o:gfxdata="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e5D+5AAAA3AAA&#10;AA8AAAAAAAAAAQAgAAAAIgAAAGRycy9kb3ducmV2LnhtbFBLAQIUABQAAAAIAIdO4kAzLwWeOwAA&#10;ADkAAAAQAAAAAAAAAAEAIAAAAAgBAABkcnMvc2hhcGV4bWwueG1sUEsFBgAAAAAGAAYAWwEAALID&#10;AAAAAA==&#10;">
                  <v:fill on="f" focussize="0,0"/>
                  <v:stroke weight="0.25pt" color="#000000" joinstyle="miter"/>
                  <v:imagedata o:title=""/>
                  <o:lock v:ext="edit" aspectratio="f"/>
                  <v:textbox inset="0mm,0mm,0mm,0mm">
                    <w:txbxContent>
                      <w:p>
                        <w:pPr>
                          <w:spacing w:before="0" w:line="240" w:lineRule="auto"/>
                          <w:rPr>
                            <w:b/>
                            <w:sz w:val="24"/>
                          </w:rPr>
                        </w:pPr>
                      </w:p>
                      <w:p>
                        <w:pPr>
                          <w:spacing w:before="12" w:line="240" w:lineRule="auto"/>
                          <w:rPr>
                            <w:b/>
                            <w:sz w:val="31"/>
                          </w:rPr>
                        </w:pPr>
                      </w:p>
                      <w:p>
                        <w:pPr>
                          <w:spacing w:before="1"/>
                          <w:ind w:left="690" w:right="606" w:firstLine="0"/>
                          <w:jc w:val="center"/>
                          <w:rPr>
                            <w:sz w:val="18"/>
                          </w:rPr>
                        </w:pPr>
                        <w:r>
                          <w:rPr>
                            <w:sz w:val="18"/>
                          </w:rPr>
                          <w:t>配图</w:t>
                        </w:r>
                      </w:p>
                    </w:txbxContent>
                  </v:textbox>
                </v:shape>
                <w10:wrap type="topAndBottom"/>
              </v:group>
            </w:pict>
          </mc:Fallback>
        </mc:AlternateContent>
      </w:r>
      <w:r>
        <mc:AlternateContent>
          <mc:Choice Requires="wpg">
            <w:drawing>
              <wp:anchor distT="0" distB="0" distL="0" distR="0" simplePos="0" relativeHeight="251750400" behindDoc="1" locked="0" layoutInCell="1" allowOverlap="1">
                <wp:simplePos x="0" y="0"/>
                <wp:positionH relativeFrom="page">
                  <wp:posOffset>4719955</wp:posOffset>
                </wp:positionH>
                <wp:positionV relativeFrom="paragraph">
                  <wp:posOffset>208915</wp:posOffset>
                </wp:positionV>
                <wp:extent cx="1233805" cy="1593850"/>
                <wp:effectExtent l="0" t="0" r="4445" b="6350"/>
                <wp:wrapTopAndBottom/>
                <wp:docPr id="154" name="组合 146"/>
                <wp:cNvGraphicFramePr/>
                <a:graphic xmlns:a="http://schemas.openxmlformats.org/drawingml/2006/main">
                  <a:graphicData uri="http://schemas.microsoft.com/office/word/2010/wordprocessingGroup">
                    <wpg:wgp>
                      <wpg:cNvGrpSpPr/>
                      <wpg:grpSpPr>
                        <a:xfrm>
                          <a:off x="0" y="0"/>
                          <a:ext cx="1233805" cy="1593850"/>
                          <a:chOff x="7434" y="329"/>
                          <a:chExt cx="1943" cy="2510"/>
                        </a:xfrm>
                      </wpg:grpSpPr>
                      <wps:wsp>
                        <wps:cNvPr id="151" name="直线 147"/>
                        <wps:cNvCnPr/>
                        <wps:spPr>
                          <a:xfrm flipV="1">
                            <a:off x="7441" y="337"/>
                            <a:ext cx="1928" cy="2495"/>
                          </a:xfrm>
                          <a:prstGeom prst="line">
                            <a:avLst/>
                          </a:prstGeom>
                          <a:ln w="9525" cap="flat" cmpd="sng">
                            <a:solidFill>
                              <a:srgbClr val="000000"/>
                            </a:solidFill>
                            <a:prstDash val="solid"/>
                            <a:headEnd type="none" w="med" len="med"/>
                            <a:tailEnd type="none" w="med" len="med"/>
                          </a:ln>
                        </wps:spPr>
                        <wps:bodyPr upright="1"/>
                      </wps:wsp>
                      <wps:wsp>
                        <wps:cNvPr id="152" name="直线 148"/>
                        <wps:cNvCnPr/>
                        <wps:spPr>
                          <a:xfrm>
                            <a:off x="7441" y="337"/>
                            <a:ext cx="1928" cy="2495"/>
                          </a:xfrm>
                          <a:prstGeom prst="line">
                            <a:avLst/>
                          </a:prstGeom>
                          <a:ln w="9525" cap="flat" cmpd="sng">
                            <a:solidFill>
                              <a:srgbClr val="000000"/>
                            </a:solidFill>
                            <a:prstDash val="solid"/>
                            <a:headEnd type="none" w="med" len="med"/>
                            <a:tailEnd type="none" w="med" len="med"/>
                          </a:ln>
                        </wps:spPr>
                        <wps:bodyPr upright="1"/>
                      </wps:wsp>
                      <wps:wsp>
                        <wps:cNvPr id="153" name="文本框 149"/>
                        <wps:cNvSpPr txBox="1"/>
                        <wps:spPr>
                          <a:xfrm>
                            <a:off x="7441" y="336"/>
                            <a:ext cx="1928" cy="2495"/>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b/>
                                  <w:sz w:val="24"/>
                                </w:rPr>
                              </w:pPr>
                            </w:p>
                            <w:p>
                              <w:pPr>
                                <w:spacing w:before="12" w:line="240" w:lineRule="auto"/>
                                <w:rPr>
                                  <w:b/>
                                  <w:sz w:val="31"/>
                                </w:rPr>
                              </w:pPr>
                            </w:p>
                            <w:p>
                              <w:pPr>
                                <w:spacing w:before="1"/>
                                <w:ind w:left="690" w:right="605" w:firstLine="0"/>
                                <w:jc w:val="center"/>
                                <w:rPr>
                                  <w:sz w:val="18"/>
                                </w:rPr>
                              </w:pPr>
                              <w:r>
                                <w:rPr>
                                  <w:sz w:val="18"/>
                                </w:rPr>
                                <w:t>配图</w:t>
                              </w:r>
                            </w:p>
                          </w:txbxContent>
                        </wps:txbx>
                        <wps:bodyPr lIns="0" tIns="0" rIns="0" bIns="0" upright="1"/>
                      </wps:wsp>
                    </wpg:wgp>
                  </a:graphicData>
                </a:graphic>
              </wp:anchor>
            </w:drawing>
          </mc:Choice>
          <mc:Fallback>
            <w:pict>
              <v:group id="组合 146" o:spid="_x0000_s1026" o:spt="203" style="position:absolute;left:0pt;margin-left:371.65pt;margin-top:16.45pt;height:125.5pt;width:97.15pt;mso-position-horizontal-relative:page;mso-wrap-distance-bottom:0pt;mso-wrap-distance-top:0pt;z-index:-251566080;mso-width-relative:page;mso-height-relative:page;" coordorigin="7434,329" coordsize="1943,2510" o:gfxdata="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qpSSg2wAAAAoBAAAPAAAAAAAAAAEAIAAAACIAAABkcnMvZG93bnJl&#10;di54bWxQSwECFAAUAAAACACHTuJAwkG/Lt4CAAAxCQAADgAAAAAAAAABACAAAAAqAQAAZHJzL2Uy&#10;b0RvYy54bWxQSwUGAAAAAAYABgBZAQAAegYAAAAA&#10;">
                <o:lock v:ext="edit" aspectratio="f"/>
                <v:line id="直线 147" o:spid="_x0000_s1026" o:spt="20" style="position:absolute;left:7441;top:337;flip:y;height:2495;width:1928;" filled="f" stroked="t" coordsize="21600,21600" o:gfxdata="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zn8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8" o:spid="_x0000_s1026" o:spt="20" style="position:absolute;left:7441;top:337;height:2495;width:1928;" filled="f" stroked="t" coordsize="21600,21600" o:gfxdata="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CN1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149" o:spid="_x0000_s1026" o:spt="202" type="#_x0000_t202" style="position:absolute;left:7441;top:336;height:2495;width:1928;" filled="f" stroked="t" coordsize="21600,21600" o:gfxdata="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y9FCLgAAADcAAAA&#10;DwAAAAAAAAABACAAAAAiAAAAZHJzL2Rvd25yZXYueG1sUEsBAhQAFAAAAAgAh07iQDMvBZ47AAAA&#10;OQAAABAAAAAAAAAAAQAgAAAABwEAAGRycy9zaGFwZXhtbC54bWxQSwUGAAAAAAYABgBbAQAAsQMA&#10;AAAA&#10;">
                  <v:fill on="f" focussize="0,0"/>
                  <v:stroke weight="0.25pt" color="#000000" joinstyle="miter"/>
                  <v:imagedata o:title=""/>
                  <o:lock v:ext="edit" aspectratio="f"/>
                  <v:textbox inset="0mm,0mm,0mm,0mm">
                    <w:txbxContent>
                      <w:p>
                        <w:pPr>
                          <w:spacing w:before="0" w:line="240" w:lineRule="auto"/>
                          <w:rPr>
                            <w:b/>
                            <w:sz w:val="24"/>
                          </w:rPr>
                        </w:pPr>
                      </w:p>
                      <w:p>
                        <w:pPr>
                          <w:spacing w:before="12" w:line="240" w:lineRule="auto"/>
                          <w:rPr>
                            <w:b/>
                            <w:sz w:val="31"/>
                          </w:rPr>
                        </w:pPr>
                      </w:p>
                      <w:p>
                        <w:pPr>
                          <w:spacing w:before="1"/>
                          <w:ind w:left="690" w:right="605" w:firstLine="0"/>
                          <w:jc w:val="center"/>
                          <w:rPr>
                            <w:sz w:val="18"/>
                          </w:rPr>
                        </w:pPr>
                        <w:r>
                          <w:rPr>
                            <w:sz w:val="18"/>
                          </w:rPr>
                          <w:t>配图</w:t>
                        </w:r>
                      </w:p>
                    </w:txbxContent>
                  </v:textbox>
                </v:shape>
                <w10:wrap type="topAndBottom"/>
              </v:group>
            </w:pict>
          </mc:Fallback>
        </mc:AlternateContent>
      </w:r>
      <w:r>
        <w:drawing>
          <wp:anchor distT="0" distB="0" distL="0" distR="0" simplePos="0" relativeHeight="1024" behindDoc="0" locked="0" layoutInCell="1" allowOverlap="1">
            <wp:simplePos x="0" y="0"/>
            <wp:positionH relativeFrom="page">
              <wp:posOffset>2922905</wp:posOffset>
            </wp:positionH>
            <wp:positionV relativeFrom="paragraph">
              <wp:posOffset>2084070</wp:posOffset>
            </wp:positionV>
            <wp:extent cx="74930" cy="74930"/>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4675" cy="7467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3211195</wp:posOffset>
            </wp:positionH>
            <wp:positionV relativeFrom="paragraph">
              <wp:posOffset>2084070</wp:posOffset>
            </wp:positionV>
            <wp:extent cx="74930" cy="74930"/>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4675" cy="7467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3498850</wp:posOffset>
            </wp:positionH>
            <wp:positionV relativeFrom="paragraph">
              <wp:posOffset>2084070</wp:posOffset>
            </wp:positionV>
            <wp:extent cx="74930" cy="7493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7" cstate="print"/>
                    <a:stretch>
                      <a:fillRect/>
                    </a:stretch>
                  </pic:blipFill>
                  <pic:spPr>
                    <a:xfrm>
                      <a:off x="0" y="0"/>
                      <a:ext cx="74675" cy="7467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3787140</wp:posOffset>
            </wp:positionH>
            <wp:positionV relativeFrom="paragraph">
              <wp:posOffset>2084070</wp:posOffset>
            </wp:positionV>
            <wp:extent cx="74930" cy="74930"/>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7" cstate="print"/>
                    <a:stretch>
                      <a:fillRect/>
                    </a:stretch>
                  </pic:blipFill>
                  <pic:spPr>
                    <a:xfrm>
                      <a:off x="0" y="0"/>
                      <a:ext cx="74675" cy="74675"/>
                    </a:xfrm>
                    <a:prstGeom prst="rect">
                      <a:avLst/>
                    </a:prstGeom>
                  </pic:spPr>
                </pic:pic>
              </a:graphicData>
            </a:graphic>
          </wp:anchor>
        </w:drawing>
      </w:r>
    </w:p>
    <w:p>
      <w:pPr>
        <w:pStyle w:val="5"/>
        <w:spacing w:before="6"/>
      </w:pPr>
    </w:p>
    <w:p>
      <w:pPr>
        <w:pStyle w:val="5"/>
        <w:spacing w:before="2"/>
        <w:rPr>
          <w:sz w:val="23"/>
        </w:rPr>
      </w:pPr>
    </w:p>
    <w:p>
      <w:pPr>
        <w:pStyle w:val="3"/>
        <w:spacing w:before="28"/>
        <w:ind w:left="0" w:right="11"/>
        <w:jc w:val="center"/>
      </w:pPr>
      <w:r>
        <mc:AlternateContent>
          <mc:Choice Requires="wps">
            <w:drawing>
              <wp:anchor distT="0" distB="0" distL="114300" distR="114300" simplePos="0" relativeHeight="251765760" behindDoc="0" locked="0" layoutInCell="1" allowOverlap="1">
                <wp:simplePos x="0" y="0"/>
                <wp:positionH relativeFrom="page">
                  <wp:posOffset>0</wp:posOffset>
                </wp:positionH>
                <wp:positionV relativeFrom="paragraph">
                  <wp:posOffset>198120</wp:posOffset>
                </wp:positionV>
                <wp:extent cx="1412240" cy="0"/>
                <wp:effectExtent l="0" t="0" r="0" b="0"/>
                <wp:wrapNone/>
                <wp:docPr id="162" name="直线 156"/>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6" o:spid="_x0000_s1026" o:spt="20" style="position:absolute;left:0pt;margin-left:0pt;margin-top:15.6pt;height:0pt;width:111.2pt;mso-position-horizontal-relative:page;z-index:251765760;mso-width-relative:page;mso-height-relative:page;" filled="f" stroked="t" coordsize="21600,21600" o:gfxdata="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&#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xxIKk1AAAAAYBAAAPAAAAAAAAAAEAIAAAACIAAABk&#10;cnMvZG93bnJldi54bWxQSwECFAAUAAAACACHTuJAJQve19EBAACRAwAADgAAAAAAAAABACAAAAAj&#10;AQAAZHJzL2Uyb0RvYy54bWxQSwUGAAAAAAYABgBZAQAAZg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66784" behindDoc="0" locked="0" layoutInCell="1" allowOverlap="1">
                <wp:simplePos x="0" y="0"/>
                <wp:positionH relativeFrom="page">
                  <wp:posOffset>5445125</wp:posOffset>
                </wp:positionH>
                <wp:positionV relativeFrom="paragraph">
                  <wp:posOffset>198120</wp:posOffset>
                </wp:positionV>
                <wp:extent cx="1412240" cy="0"/>
                <wp:effectExtent l="0" t="0" r="0" b="0"/>
                <wp:wrapNone/>
                <wp:docPr id="163" name="直线 157"/>
                <wp:cNvGraphicFramePr/>
                <a:graphic xmlns:a="http://schemas.openxmlformats.org/drawingml/2006/main">
                  <a:graphicData uri="http://schemas.microsoft.com/office/word/2010/wordprocessingShape">
                    <wps:wsp>
                      <wps:cNvCnPr/>
                      <wps:spPr>
                        <a:xfrm>
                          <a:off x="0" y="0"/>
                          <a:ext cx="14122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7" o:spid="_x0000_s1026" o:spt="20" style="position:absolute;left:0pt;margin-left:428.75pt;margin-top:15.6pt;height:0pt;width:111.2pt;mso-position-horizontal-relative:page;z-index:251766784;mso-width-relative:page;mso-height-relative:page;" filled="f" stroked="t" coordsize="21600,21600" o:gfxdata="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I6bUdcAAAAKAQAADwAAAAAAAAABACAAAAAi&#10;AAAAZHJzL2Rvd25yZXYueG1sUEsBAhQAFAAAAAgAh07iQFPETVTSAQAAkQMAAA4AAAAAAAAAAQAg&#10;AAAAJgEAAGRycy9lMm9Eb2MueG1sUEsFBgAAAAAGAAYAWQEAAGoFAAAAAA==&#10;">
                <v:fill on="f" focussize="0,0"/>
                <v:stroke color="#000000" joinstyle="round"/>
                <v:imagedata o:title=""/>
                <o:lock v:ext="edit" aspectratio="f"/>
              </v:line>
            </w:pict>
          </mc:Fallback>
        </mc:AlternateContent>
      </w:r>
      <w:r>
        <w:t>关于蜗牛慢学堂</w:t>
      </w:r>
    </w:p>
    <w:p>
      <w:pPr>
        <w:pStyle w:val="5"/>
      </w:pPr>
    </w:p>
    <w:p>
      <w:pPr>
        <w:pStyle w:val="5"/>
        <w:spacing w:before="1"/>
        <w:rPr>
          <w:sz w:val="14"/>
        </w:rPr>
      </w:pPr>
    </w:p>
    <w:p>
      <w:pPr>
        <w:spacing w:before="59" w:line="243" w:lineRule="exact"/>
        <w:ind w:left="554" w:right="0" w:firstLine="0"/>
        <w:jc w:val="left"/>
        <w:rPr>
          <w:sz w:val="16"/>
        </w:rPr>
      </w:pPr>
      <w:r>
        <mc:AlternateContent>
          <mc:Choice Requires="wpg">
            <w:drawing>
              <wp:anchor distT="0" distB="0" distL="114300" distR="114300" simplePos="0" relativeHeight="251768832" behindDoc="0" locked="0" layoutInCell="1" allowOverlap="1">
                <wp:simplePos x="0" y="0"/>
                <wp:positionH relativeFrom="page">
                  <wp:posOffset>2415540</wp:posOffset>
                </wp:positionH>
                <wp:positionV relativeFrom="paragraph">
                  <wp:posOffset>40005</wp:posOffset>
                </wp:positionV>
                <wp:extent cx="3754120" cy="1882140"/>
                <wp:effectExtent l="0" t="0" r="17780" b="3810"/>
                <wp:wrapNone/>
                <wp:docPr id="166" name="组合 158"/>
                <wp:cNvGraphicFramePr/>
                <a:graphic xmlns:a="http://schemas.openxmlformats.org/drawingml/2006/main">
                  <a:graphicData uri="http://schemas.microsoft.com/office/word/2010/wordprocessingGroup">
                    <wpg:wgp>
                      <wpg:cNvGrpSpPr/>
                      <wpg:grpSpPr>
                        <a:xfrm>
                          <a:off x="0" y="0"/>
                          <a:ext cx="3754120" cy="1882140"/>
                          <a:chOff x="3805" y="63"/>
                          <a:chExt cx="5912" cy="2964"/>
                        </a:xfrm>
                      </wpg:grpSpPr>
                      <wps:wsp>
                        <wps:cNvPr id="164" name="任意多边形 159"/>
                        <wps:cNvSpPr/>
                        <wps:spPr>
                          <a:xfrm>
                            <a:off x="3812" y="70"/>
                            <a:ext cx="5897" cy="2949"/>
                          </a:xfrm>
                          <a:custGeom>
                            <a:avLst/>
                            <a:gdLst/>
                            <a:ahLst/>
                            <a:cxnLst/>
                            <a:pathLst>
                              <a:path w="5897" h="2949">
                                <a:moveTo>
                                  <a:pt x="0" y="2948"/>
                                </a:moveTo>
                                <a:lnTo>
                                  <a:pt x="5897" y="0"/>
                                </a:lnTo>
                                <a:moveTo>
                                  <a:pt x="0" y="0"/>
                                </a:moveTo>
                                <a:lnTo>
                                  <a:pt x="5897" y="2948"/>
                                </a:lnTo>
                              </a:path>
                            </a:pathLst>
                          </a:custGeom>
                          <a:noFill/>
                          <a:ln w="9525" cap="flat" cmpd="sng">
                            <a:solidFill>
                              <a:srgbClr val="000000"/>
                            </a:solidFill>
                            <a:prstDash val="solid"/>
                            <a:headEnd type="none" w="med" len="med"/>
                            <a:tailEnd type="none" w="med" len="med"/>
                          </a:ln>
                        </wps:spPr>
                        <wps:bodyPr upright="1"/>
                      </wps:wsp>
                      <wps:wsp>
                        <wps:cNvPr id="165" name="文本框 160"/>
                        <wps:cNvSpPr txBox="1"/>
                        <wps:spPr>
                          <a:xfrm>
                            <a:off x="3812" y="71"/>
                            <a:ext cx="5897" cy="2949"/>
                          </a:xfrm>
                          <a:prstGeom prst="rect">
                            <a:avLst/>
                          </a:prstGeom>
                          <a:noFill/>
                          <a:ln w="3175" cap="flat" cmpd="sng">
                            <a:solidFill>
                              <a:srgbClr val="000000"/>
                            </a:solidFill>
                            <a:prstDash val="solid"/>
                            <a:miter/>
                            <a:headEnd type="none" w="med" len="med"/>
                            <a:tailEnd type="none" w="med" len="med"/>
                          </a:ln>
                        </wps:spPr>
                        <wps:txbx>
                          <w:txbxContent>
                            <w:p>
                              <w:pPr>
                                <w:spacing w:before="0" w:line="240" w:lineRule="auto"/>
                                <w:rPr>
                                  <w:sz w:val="24"/>
                                </w:rPr>
                              </w:pPr>
                            </w:p>
                            <w:p>
                              <w:pPr>
                                <w:spacing w:before="0" w:line="240" w:lineRule="auto"/>
                                <w:rPr>
                                  <w:sz w:val="24"/>
                                </w:rPr>
                              </w:pPr>
                            </w:p>
                            <w:p>
                              <w:pPr>
                                <w:spacing w:before="10" w:line="240" w:lineRule="auto"/>
                                <w:rPr>
                                  <w:sz w:val="23"/>
                                </w:rPr>
                              </w:pPr>
                            </w:p>
                            <w:p>
                              <w:pPr>
                                <w:spacing w:before="0"/>
                                <w:ind w:left="2545" w:right="2586" w:firstLine="0"/>
                                <w:jc w:val="center"/>
                                <w:rPr>
                                  <w:sz w:val="18"/>
                                </w:rPr>
                              </w:pPr>
                              <w:r>
                                <w:rPr>
                                  <w:sz w:val="18"/>
                                </w:rPr>
                                <w:t>百度地图</w:t>
                              </w:r>
                            </w:p>
                          </w:txbxContent>
                        </wps:txbx>
                        <wps:bodyPr lIns="0" tIns="0" rIns="0" bIns="0" upright="1"/>
                      </wps:wsp>
                    </wpg:wgp>
                  </a:graphicData>
                </a:graphic>
              </wp:anchor>
            </w:drawing>
          </mc:Choice>
          <mc:Fallback>
            <w:pict>
              <v:group id="组合 158" o:spid="_x0000_s1026" o:spt="203" style="position:absolute;left:0pt;margin-left:190.2pt;margin-top:3.15pt;height:148.2pt;width:295.6pt;mso-position-horizontal-relative:page;z-index:251768832;mso-width-relative:page;mso-height-relative:page;" coordorigin="3805,63" coordsize="5912,2964" o:gfxdata="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Yxyt32QAAAAkBAAAPAAAAAAAAAAEAIAAAACIAAABkcnMvZG93bnJl&#10;di54bWxQSwECFAAUAAAACACHTuJA/A1g5xkDAAAjCAAADgAAAAAAAAABACAAAAAoAQAAZHJzL2Uy&#10;b0RvYy54bWxQSwUGAAAAAAYABgBZAQAAswYAAAAA&#10;">
                <o:lock v:ext="edit" aspectratio="f"/>
                <v:shape id="任意多边形 159" o:spid="_x0000_s1026" o:spt="100" style="position:absolute;left:3812;top:70;height:2949;width:5897;" filled="f" stroked="t" coordsize="5897,2949" o:gfxdata="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i8CvQAA&#10;ANwAAAAPAAAAAAAAAAEAIAAAACIAAABkcnMvZG93bnJldi54bWxQSwECFAAUAAAACACHTuJAMy8F&#10;njsAAAA5AAAAEAAAAAAAAAABACAAAAAMAQAAZHJzL3NoYXBleG1sLnhtbFBLBQYAAAAABgAGAFsB&#10;AAC2AwAAAAA=&#10;" path="m0,2948l5897,0m0,0l5897,2948e">
                  <v:fill on="f" focussize="0,0"/>
                  <v:stroke color="#000000" joinstyle="round"/>
                  <v:imagedata o:title=""/>
                  <o:lock v:ext="edit" aspectratio="f"/>
                </v:shape>
                <v:shape id="文本框 160" o:spid="_x0000_s1026" o:spt="202" type="#_x0000_t202" style="position:absolute;left:3812;top:71;height:2949;width:5897;" filled="f" stroked="t" coordsize="21600,21600" o:gfxdata="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eayWrgAAADcAAAA&#10;DwAAAAAAAAABACAAAAAiAAAAZHJzL2Rvd25yZXYueG1sUEsBAhQAFAAAAAgAh07iQDMvBZ47AAAA&#10;OQAAABAAAAAAAAAAAQAgAAAABwEAAGRycy9zaGFwZXhtbC54bWxQSwUGAAAAAAYABgBbAQAAsQMA&#10;AAAA&#10;">
                  <v:fill on="f" focussize="0,0"/>
                  <v:stroke weight="0.25pt" color="#000000" joinstyle="miter"/>
                  <v:imagedata o:title=""/>
                  <o:lock v:ext="edit" aspectratio="f"/>
                  <v:textbox inset="0mm,0mm,0mm,0mm">
                    <w:txbxContent>
                      <w:p>
                        <w:pPr>
                          <w:spacing w:before="0" w:line="240" w:lineRule="auto"/>
                          <w:rPr>
                            <w:sz w:val="24"/>
                          </w:rPr>
                        </w:pPr>
                      </w:p>
                      <w:p>
                        <w:pPr>
                          <w:spacing w:before="0" w:line="240" w:lineRule="auto"/>
                          <w:rPr>
                            <w:sz w:val="24"/>
                          </w:rPr>
                        </w:pPr>
                      </w:p>
                      <w:p>
                        <w:pPr>
                          <w:spacing w:before="10" w:line="240" w:lineRule="auto"/>
                          <w:rPr>
                            <w:sz w:val="23"/>
                          </w:rPr>
                        </w:pPr>
                      </w:p>
                      <w:p>
                        <w:pPr>
                          <w:spacing w:before="0"/>
                          <w:ind w:left="2545" w:right="2586" w:firstLine="0"/>
                          <w:jc w:val="center"/>
                          <w:rPr>
                            <w:sz w:val="18"/>
                          </w:rPr>
                        </w:pPr>
                        <w:r>
                          <w:rPr>
                            <w:sz w:val="18"/>
                          </w:rPr>
                          <w:t>百度地图</w:t>
                        </w:r>
                      </w:p>
                    </w:txbxContent>
                  </v:textbox>
                </v:shape>
              </v:group>
            </w:pict>
          </mc:Fallback>
        </mc:AlternateContent>
      </w:r>
      <w:r>
        <w:rPr>
          <w:sz w:val="16"/>
        </w:rPr>
        <w:t>蜗牛慢学堂</w:t>
      </w:r>
    </w:p>
    <w:p>
      <w:pPr>
        <w:spacing w:before="22" w:line="156" w:lineRule="auto"/>
        <w:ind w:left="554" w:right="7348" w:firstLine="0"/>
        <w:jc w:val="left"/>
        <w:rPr>
          <w:sz w:val="16"/>
        </w:rPr>
      </w:pPr>
      <w:r>
        <w:rPr>
          <w:sz w:val="16"/>
        </w:rPr>
        <w:t>学堂地址：北京市海淀区安定庄东路安宁华庭2区3号楼（北京总部）</w:t>
      </w:r>
    </w:p>
    <w:p>
      <w:pPr>
        <w:spacing w:before="0" w:line="171" w:lineRule="exact"/>
        <w:ind w:left="0" w:right="7694" w:firstLine="0"/>
        <w:jc w:val="right"/>
        <w:rPr>
          <w:sz w:val="16"/>
        </w:rPr>
      </w:pPr>
      <w:r>
        <w:rPr>
          <w:spacing w:val="-1"/>
          <w:sz w:val="16"/>
        </w:rPr>
        <w:t>托管热线：010-82429470（</w:t>
      </w:r>
      <w:r>
        <w:rPr>
          <w:sz w:val="16"/>
        </w:rPr>
        <w:t>招生）</w:t>
      </w:r>
    </w:p>
    <w:p>
      <w:pPr>
        <w:spacing w:before="0" w:line="192" w:lineRule="exact"/>
        <w:ind w:left="0" w:right="7687" w:firstLine="0"/>
        <w:jc w:val="right"/>
        <w:rPr>
          <w:sz w:val="16"/>
        </w:rPr>
      </w:pPr>
      <w:r>
        <w:rPr>
          <w:spacing w:val="-1"/>
          <w:sz w:val="16"/>
        </w:rPr>
        <w:t>010-82411650（</w:t>
      </w:r>
      <w:r>
        <w:rPr>
          <w:sz w:val="16"/>
        </w:rPr>
        <w:t>前台）</w:t>
      </w:r>
    </w:p>
    <w:p>
      <w:pPr>
        <w:spacing w:before="0" w:line="192" w:lineRule="exact"/>
        <w:ind w:left="0" w:right="7881" w:firstLine="0"/>
        <w:jc w:val="right"/>
        <w:rPr>
          <w:sz w:val="16"/>
        </w:rPr>
      </w:pPr>
      <w:r>
        <w:rPr>
          <w:spacing w:val="-1"/>
          <w:sz w:val="16"/>
        </w:rPr>
        <w:t xml:space="preserve">负责教师：李老师 </w:t>
      </w:r>
      <w:r>
        <w:rPr>
          <w:sz w:val="16"/>
        </w:rPr>
        <w:t>13244567890</w:t>
      </w:r>
    </w:p>
    <w:p>
      <w:pPr>
        <w:spacing w:before="0" w:line="243" w:lineRule="exact"/>
        <w:ind w:left="0" w:right="7874" w:firstLine="0"/>
        <w:jc w:val="right"/>
        <w:rPr>
          <w:sz w:val="16"/>
        </w:rPr>
      </w:pPr>
      <w:r>
        <w:drawing>
          <wp:anchor distT="0" distB="0" distL="0" distR="0" simplePos="0" relativeHeight="1024" behindDoc="0" locked="0" layoutInCell="1" allowOverlap="1">
            <wp:simplePos x="0" y="0"/>
            <wp:positionH relativeFrom="page">
              <wp:posOffset>332105</wp:posOffset>
            </wp:positionH>
            <wp:positionV relativeFrom="paragraph">
              <wp:posOffset>238760</wp:posOffset>
            </wp:positionV>
            <wp:extent cx="882015" cy="884555"/>
            <wp:effectExtent l="0" t="0" r="0" b="0"/>
            <wp:wrapTopAndBottom/>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jpeg"/>
                    <pic:cNvPicPr>
                      <a:picLocks noChangeAspect="1"/>
                    </pic:cNvPicPr>
                  </pic:nvPicPr>
                  <pic:blipFill>
                    <a:blip r:embed="rId8" cstate="print"/>
                    <a:stretch>
                      <a:fillRect/>
                    </a:stretch>
                  </pic:blipFill>
                  <pic:spPr>
                    <a:xfrm>
                      <a:off x="0" y="0"/>
                      <a:ext cx="882112" cy="884301"/>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1340485</wp:posOffset>
            </wp:positionH>
            <wp:positionV relativeFrom="paragraph">
              <wp:posOffset>238760</wp:posOffset>
            </wp:positionV>
            <wp:extent cx="882015" cy="884555"/>
            <wp:effectExtent l="0" t="0" r="0" b="0"/>
            <wp:wrapTopAndBottom/>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jpeg"/>
                    <pic:cNvPicPr>
                      <a:picLocks noChangeAspect="1"/>
                    </pic:cNvPicPr>
                  </pic:nvPicPr>
                  <pic:blipFill>
                    <a:blip r:embed="rId8" cstate="print"/>
                    <a:stretch>
                      <a:fillRect/>
                    </a:stretch>
                  </pic:blipFill>
                  <pic:spPr>
                    <a:xfrm>
                      <a:off x="0" y="0"/>
                      <a:ext cx="882112" cy="884301"/>
                    </a:xfrm>
                    <a:prstGeom prst="rect">
                      <a:avLst/>
                    </a:prstGeom>
                  </pic:spPr>
                </pic:pic>
              </a:graphicData>
            </a:graphic>
          </wp:anchor>
        </w:drawing>
      </w:r>
      <w:r>
        <w:rPr>
          <w:sz w:val="16"/>
        </w:rPr>
        <w:t>郭老师 15233457765</w:t>
      </w:r>
    </w:p>
    <w:p>
      <w:pPr>
        <w:pStyle w:val="5"/>
        <w:rPr>
          <w:b w:val="0"/>
        </w:rPr>
      </w:pPr>
    </w:p>
    <w:p>
      <w:pPr>
        <w:pStyle w:val="5"/>
        <w:spacing w:before="12"/>
        <w:jc w:val="center"/>
        <w:rPr>
          <w:rFonts w:hint="eastAsia"/>
          <w:b w:val="0"/>
          <w:color w:val="FF0000"/>
          <w:lang w:val="en-US" w:eastAsia="zh-CN"/>
        </w:rPr>
      </w:pPr>
      <w:r>
        <w:rPr>
          <w:rFonts w:hint="eastAsia"/>
          <w:b w:val="0"/>
          <w:color w:val="FF0000"/>
          <w:lang w:val="en-US" w:eastAsia="zh-CN"/>
        </w:rPr>
        <w:t xml:space="preserve">电话是否要400 </w:t>
      </w:r>
    </w:p>
    <w:p>
      <w:pPr>
        <w:pStyle w:val="5"/>
        <w:spacing w:before="12"/>
        <w:jc w:val="center"/>
        <w:rPr>
          <w:rFonts w:hint="eastAsia"/>
          <w:b w:val="0"/>
          <w:color w:val="FF0000"/>
          <w:lang w:val="en-US" w:eastAsia="zh-CN"/>
        </w:rPr>
      </w:pPr>
      <w:r>
        <w:rPr>
          <w:rFonts w:hint="eastAsia"/>
          <w:b w:val="0"/>
          <w:color w:val="FF0000"/>
          <w:lang w:val="en-US" w:eastAsia="zh-CN"/>
        </w:rPr>
        <w:t>晚间也要有人接听</w:t>
      </w:r>
    </w:p>
    <w:p>
      <w:pPr>
        <w:pStyle w:val="5"/>
        <w:spacing w:before="12"/>
        <w:jc w:val="center"/>
        <w:rPr>
          <w:rFonts w:hint="default"/>
          <w:b w:val="0"/>
          <w:lang w:val="en-US" w:eastAsia="zh-CN"/>
        </w:rPr>
      </w:pPr>
    </w:p>
    <w:tbl>
      <w:tblPr>
        <w:tblStyle w:val="6"/>
        <w:tblW w:w="107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9"/>
        <w:gridCol w:w="528"/>
        <w:gridCol w:w="528"/>
        <w:gridCol w:w="1229"/>
        <w:gridCol w:w="1456"/>
        <w:gridCol w:w="528"/>
        <w:gridCol w:w="528"/>
        <w:gridCol w:w="1228"/>
        <w:gridCol w:w="347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2" w:hRule="atLeast"/>
        </w:trPr>
        <w:tc>
          <w:tcPr>
            <w:tcW w:w="1299" w:type="dxa"/>
            <w:tcBorders>
              <w:right w:val="nil"/>
            </w:tcBorders>
          </w:tcPr>
          <w:p>
            <w:pPr>
              <w:pStyle w:val="10"/>
              <w:spacing w:before="198"/>
              <w:ind w:right="118"/>
              <w:jc w:val="right"/>
              <w:rPr>
                <w:rFonts w:hint="eastAsia" w:eastAsia="微软雅黑"/>
                <w:b/>
                <w:sz w:val="28"/>
                <w:lang w:eastAsia="zh-CN"/>
              </w:rPr>
            </w:pPr>
            <w:r>
              <w:rPr>
                <w:rFonts w:hint="eastAsia"/>
                <w:b/>
                <w:sz w:val="28"/>
                <w:lang w:eastAsia="zh-CN"/>
              </w:rPr>
              <w:t>电</w:t>
            </w:r>
          </w:p>
        </w:tc>
        <w:tc>
          <w:tcPr>
            <w:tcW w:w="528" w:type="dxa"/>
            <w:tcBorders>
              <w:left w:val="nil"/>
              <w:right w:val="nil"/>
            </w:tcBorders>
          </w:tcPr>
          <w:p>
            <w:pPr>
              <w:pStyle w:val="10"/>
              <w:spacing w:before="198"/>
              <w:ind w:left="126"/>
              <w:rPr>
                <w:rFonts w:hint="eastAsia" w:eastAsia="微软雅黑"/>
                <w:b/>
                <w:sz w:val="28"/>
                <w:lang w:eastAsia="zh-CN"/>
              </w:rPr>
            </w:pPr>
            <w:r>
              <w:rPr>
                <w:rFonts w:hint="eastAsia"/>
                <w:b/>
                <w:sz w:val="28"/>
                <w:lang w:eastAsia="zh-CN"/>
              </w:rPr>
              <w:t>话</w:t>
            </w:r>
          </w:p>
        </w:tc>
        <w:tc>
          <w:tcPr>
            <w:tcW w:w="528" w:type="dxa"/>
            <w:tcBorders>
              <w:left w:val="nil"/>
              <w:right w:val="nil"/>
            </w:tcBorders>
          </w:tcPr>
          <w:p>
            <w:pPr>
              <w:pStyle w:val="10"/>
              <w:spacing w:before="198"/>
              <w:ind w:left="127"/>
              <w:rPr>
                <w:rFonts w:hint="eastAsia" w:eastAsia="微软雅黑"/>
                <w:b/>
                <w:sz w:val="28"/>
                <w:lang w:eastAsia="zh-CN"/>
              </w:rPr>
            </w:pPr>
            <w:r>
              <w:rPr>
                <w:rFonts w:hint="eastAsia"/>
                <w:b/>
                <w:sz w:val="28"/>
                <w:lang w:eastAsia="zh-CN"/>
              </w:rPr>
              <w:t>咨</w:t>
            </w:r>
          </w:p>
        </w:tc>
        <w:tc>
          <w:tcPr>
            <w:tcW w:w="1229" w:type="dxa"/>
            <w:tcBorders>
              <w:left w:val="nil"/>
            </w:tcBorders>
          </w:tcPr>
          <w:p>
            <w:pPr>
              <w:pStyle w:val="10"/>
              <w:spacing w:before="198"/>
              <w:ind w:left="127"/>
              <w:rPr>
                <w:rFonts w:hint="eastAsia" w:eastAsia="微软雅黑"/>
                <w:b/>
                <w:sz w:val="28"/>
                <w:lang w:eastAsia="zh-CN"/>
              </w:rPr>
            </w:pPr>
            <w:r>
              <w:rPr>
                <w:rFonts w:hint="eastAsia"/>
                <w:b/>
                <w:sz w:val="28"/>
                <w:lang w:eastAsia="zh-CN"/>
              </w:rPr>
              <w:t>询</w:t>
            </w:r>
          </w:p>
        </w:tc>
        <w:tc>
          <w:tcPr>
            <w:tcW w:w="1456" w:type="dxa"/>
            <w:tcBorders>
              <w:right w:val="nil"/>
            </w:tcBorders>
          </w:tcPr>
          <w:p>
            <w:pPr>
              <w:pStyle w:val="10"/>
              <w:spacing w:before="167"/>
              <w:ind w:right="116"/>
              <w:jc w:val="right"/>
              <w:rPr>
                <w:rFonts w:hint="eastAsia" w:eastAsia="微软雅黑"/>
                <w:b/>
                <w:sz w:val="28"/>
                <w:lang w:eastAsia="zh-CN"/>
              </w:rPr>
            </w:pPr>
            <w:r>
              <w:rPr>
                <w:rFonts w:hint="eastAsia"/>
                <w:b/>
                <w:w w:val="100"/>
                <w:sz w:val="28"/>
                <w:lang w:eastAsia="zh-CN"/>
              </w:rPr>
              <w:t>在</w:t>
            </w:r>
          </w:p>
        </w:tc>
        <w:tc>
          <w:tcPr>
            <w:tcW w:w="528" w:type="dxa"/>
            <w:tcBorders>
              <w:left w:val="nil"/>
              <w:right w:val="nil"/>
            </w:tcBorders>
          </w:tcPr>
          <w:p>
            <w:pPr>
              <w:pStyle w:val="10"/>
              <w:spacing w:before="167"/>
              <w:ind w:left="128"/>
              <w:rPr>
                <w:rFonts w:hint="eastAsia" w:eastAsia="微软雅黑"/>
                <w:b/>
                <w:sz w:val="28"/>
                <w:lang w:eastAsia="zh-CN"/>
              </w:rPr>
            </w:pPr>
            <w:r>
              <w:rPr>
                <w:rFonts w:hint="eastAsia"/>
                <w:b/>
                <w:w w:val="100"/>
                <w:sz w:val="28"/>
                <w:lang w:eastAsia="zh-CN"/>
              </w:rPr>
              <w:t>线</w:t>
            </w:r>
          </w:p>
        </w:tc>
        <w:tc>
          <w:tcPr>
            <w:tcW w:w="528" w:type="dxa"/>
            <w:tcBorders>
              <w:left w:val="nil"/>
              <w:right w:val="nil"/>
            </w:tcBorders>
          </w:tcPr>
          <w:p>
            <w:pPr>
              <w:pStyle w:val="10"/>
              <w:spacing w:before="167"/>
              <w:ind w:left="129"/>
              <w:rPr>
                <w:b/>
                <w:sz w:val="28"/>
              </w:rPr>
            </w:pPr>
            <w:r>
              <w:rPr>
                <w:b/>
                <w:w w:val="100"/>
                <w:sz w:val="28"/>
              </w:rPr>
              <w:t>咨</w:t>
            </w:r>
          </w:p>
        </w:tc>
        <w:tc>
          <w:tcPr>
            <w:tcW w:w="1228" w:type="dxa"/>
            <w:tcBorders>
              <w:left w:val="nil"/>
            </w:tcBorders>
          </w:tcPr>
          <w:p>
            <w:pPr>
              <w:pStyle w:val="10"/>
              <w:spacing w:before="167"/>
              <w:ind w:left="129"/>
              <w:rPr>
                <w:b/>
                <w:sz w:val="28"/>
              </w:rPr>
            </w:pPr>
            <w:r>
              <w:rPr>
                <w:b/>
                <w:w w:val="100"/>
                <w:sz w:val="28"/>
              </w:rPr>
              <w:t>询</w:t>
            </w:r>
          </w:p>
        </w:tc>
        <w:tc>
          <w:tcPr>
            <w:tcW w:w="3472" w:type="dxa"/>
            <w:tcBorders>
              <w:right w:val="nil"/>
            </w:tcBorders>
          </w:tcPr>
          <w:p>
            <w:pPr>
              <w:pStyle w:val="10"/>
              <w:spacing w:before="198"/>
              <w:ind w:left="716"/>
              <w:rPr>
                <w:b/>
                <w:sz w:val="28"/>
              </w:rPr>
            </w:pPr>
            <w:r>
              <w:rPr>
                <w:b/>
                <w:sz w:val="28"/>
              </w:rPr>
              <w:t>免费领取体验卡</w:t>
            </w:r>
          </w:p>
        </w:tc>
      </w:tr>
    </w:tbl>
    <w:p/>
    <w:sectPr>
      <w:type w:val="continuous"/>
      <w:pgSz w:w="10800" w:h="28360"/>
      <w:pgMar w:top="1000" w:right="0" w:bottom="1040" w:left="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b w:val="0"/>
      </w:rPr>
    </w:pPr>
    <w:r>
      <mc:AlternateContent>
        <mc:Choice Requires="wpg">
          <w:drawing>
            <wp:anchor distT="0" distB="0" distL="114300" distR="114300" simplePos="0" relativeHeight="250897408" behindDoc="1" locked="0" layoutInCell="1" allowOverlap="1">
              <wp:simplePos x="0" y="0"/>
              <wp:positionH relativeFrom="page">
                <wp:posOffset>-1270</wp:posOffset>
              </wp:positionH>
              <wp:positionV relativeFrom="page">
                <wp:posOffset>17280255</wp:posOffset>
              </wp:positionV>
              <wp:extent cx="6861175" cy="579755"/>
              <wp:effectExtent l="3175" t="3810" r="12700" b="6985"/>
              <wp:wrapNone/>
              <wp:docPr id="173" name="组合 1"/>
              <wp:cNvGraphicFramePr/>
              <a:graphic xmlns:a="http://schemas.openxmlformats.org/drawingml/2006/main">
                <a:graphicData uri="http://schemas.microsoft.com/office/word/2010/wordprocessingGroup">
                  <wpg:wgp>
                    <wpg:cNvGrpSpPr/>
                    <wpg:grpSpPr>
                      <a:xfrm>
                        <a:off x="0" y="0"/>
                        <a:ext cx="6861175" cy="579755"/>
                        <a:chOff x="-3" y="27213"/>
                        <a:chExt cx="10805" cy="913"/>
                      </a:xfrm>
                    </wpg:grpSpPr>
                    <wps:wsp>
                      <wps:cNvPr id="170" name="矩形 2"/>
                      <wps:cNvSpPr/>
                      <wps:spPr>
                        <a:xfrm>
                          <a:off x="0" y="27215"/>
                          <a:ext cx="3586" cy="908"/>
                        </a:xfrm>
                        <a:prstGeom prst="rect">
                          <a:avLst/>
                        </a:prstGeom>
                        <a:noFill/>
                        <a:ln w="3175" cap="flat" cmpd="sng">
                          <a:solidFill>
                            <a:srgbClr val="000000"/>
                          </a:solidFill>
                          <a:prstDash val="solid"/>
                          <a:miter/>
                          <a:headEnd type="none" w="med" len="med"/>
                          <a:tailEnd type="none" w="med" len="med"/>
                        </a:ln>
                      </wps:spPr>
                      <wps:bodyPr upright="1"/>
                    </wps:wsp>
                    <wps:wsp>
                      <wps:cNvPr id="171" name="矩形 3"/>
                      <wps:cNvSpPr/>
                      <wps:spPr>
                        <a:xfrm>
                          <a:off x="3585" y="27215"/>
                          <a:ext cx="3743" cy="908"/>
                        </a:xfrm>
                        <a:prstGeom prst="rect">
                          <a:avLst/>
                        </a:prstGeom>
                        <a:noFill/>
                        <a:ln w="3175" cap="flat" cmpd="sng">
                          <a:solidFill>
                            <a:srgbClr val="000000"/>
                          </a:solidFill>
                          <a:prstDash val="solid"/>
                          <a:miter/>
                          <a:headEnd type="none" w="med" len="med"/>
                          <a:tailEnd type="none" w="med" len="med"/>
                        </a:ln>
                      </wps:spPr>
                      <wps:bodyPr upright="1"/>
                    </wps:wsp>
                    <wps:wsp>
                      <wps:cNvPr id="172" name="任意多边形 4"/>
                      <wps:cNvSpPr/>
                      <wps:spPr>
                        <a:xfrm>
                          <a:off x="7327" y="27215"/>
                          <a:ext cx="3473" cy="908"/>
                        </a:xfrm>
                        <a:custGeom>
                          <a:avLst/>
                          <a:gdLst/>
                          <a:ahLst/>
                          <a:cxnLst/>
                          <a:pathLst>
                            <a:path w="3473" h="908">
                              <a:moveTo>
                                <a:pt x="0" y="907"/>
                              </a:moveTo>
                              <a:lnTo>
                                <a:pt x="3472" y="907"/>
                              </a:lnTo>
                              <a:moveTo>
                                <a:pt x="3472" y="0"/>
                              </a:moveTo>
                              <a:lnTo>
                                <a:pt x="0" y="0"/>
                              </a:lnTo>
                              <a:lnTo>
                                <a:pt x="0" y="907"/>
                              </a:lnTo>
                            </a:path>
                          </a:pathLst>
                        </a:custGeom>
                        <a:noFill/>
                        <a:ln w="3175" cap="flat" cmpd="sng">
                          <a:solidFill>
                            <a:srgbClr val="000000"/>
                          </a:solidFill>
                          <a:prstDash val="solid"/>
                          <a:headEnd type="none" w="med" len="med"/>
                          <a:tailEnd type="none" w="med" len="med"/>
                        </a:ln>
                      </wps:spPr>
                      <wps:bodyPr upright="1"/>
                    </wps:wsp>
                  </wpg:wgp>
                </a:graphicData>
              </a:graphic>
            </wp:anchor>
          </w:drawing>
        </mc:Choice>
        <mc:Fallback>
          <w:pict>
            <v:group id="组合 1" o:spid="_x0000_s1026" o:spt="203" style="position:absolute;left:0pt;margin-left:-0.1pt;margin-top:1360.65pt;height:45.65pt;width:540.25pt;mso-position-horizontal-relative:page;mso-position-vertical-relative:page;z-index:-252419072;mso-width-relative:page;mso-height-relative:page;" coordorigin="-3,27213" coordsize="10805,913" o:gfxdata="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KBeV2raAAAADAEAAA8AAAAAAAAAAQAgAAAAIgAAAGRycy9kb3ducmV2Lnht&#10;bFBLAQIUABQAAAAIAIdO4kDgA3biFAMAAB8KAAAOAAAAAAAAAAEAIAAAACkBAABkcnMvZTJvRG9j&#10;LnhtbFBLBQYAAAAABgAGAFkBAACvBgAAAAA=&#10;">
              <o:lock v:ext="edit" aspectratio="f"/>
              <v:rect id="矩形 2" o:spid="_x0000_s1026" o:spt="1" style="position:absolute;left:0;top:27215;height:908;width:3586;" filled="f" stroked="t" coordsize="21600,21600" o:gfxdata="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QPEvQAA&#10;ANwAAAAPAAAAAAAAAAEAIAAAACIAAABkcnMvZG93bnJldi54bWxQSwECFAAUAAAACACHTuJAMy8F&#10;njsAAAA5AAAAEAAAAAAAAAABACAAAAAMAQAAZHJzL3NoYXBleG1sLnhtbFBLBQYAAAAABgAGAFsB&#10;AAC2AwAAAAA=&#10;">
                <v:fill on="f" focussize="0,0"/>
                <v:stroke weight="0.25pt" color="#000000" joinstyle="miter"/>
                <v:imagedata o:title=""/>
                <o:lock v:ext="edit" aspectratio="f"/>
              </v:rect>
              <v:rect id="矩形 3" o:spid="_x0000_s1026" o:spt="1" style="position:absolute;left:3585;top:27215;height:908;width:3743;" filled="f" stroked="t" coordsize="21600,21600" o:gfxdata="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Npl+5AAAA3AAA&#10;AA8AAAAAAAAAAQAgAAAAIgAAAGRycy9kb3ducmV2LnhtbFBLAQIUABQAAAAIAIdO4kAzLwWeOwAA&#10;ADkAAAAQAAAAAAAAAAEAIAAAAAgBAABkcnMvc2hhcGV4bWwueG1sUEsFBgAAAAAGAAYAWwEAALID&#10;AAAAAA==&#10;">
                <v:fill on="f" focussize="0,0"/>
                <v:stroke weight="0.25pt" color="#000000" joinstyle="miter"/>
                <v:imagedata o:title=""/>
                <o:lock v:ext="edit" aspectratio="f"/>
              </v:rect>
              <v:shape id="任意多边形 4" o:spid="_x0000_s1026" o:spt="100" style="position:absolute;left:7327;top:27215;height:908;width:3473;" filled="f" stroked="t" coordsize="3473,908" o:gfxdata="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fZlFugAAANwA&#10;AAAPAAAAAAAAAAEAIAAAACIAAABkcnMvZG93bnJldi54bWxQSwECFAAUAAAACACHTuJAMy8FnjsA&#10;AAA5AAAAEAAAAAAAAAABACAAAAAJAQAAZHJzL3NoYXBleG1sLnhtbFBLBQYAAAAABgAGAFsBAACz&#10;AwAAAAA=&#10;" path="m0,907l3472,907m3472,0l0,0,0,907e">
                <v:fill on="f" focussize="0,0"/>
                <v:stroke weight="0.25pt" color="#000000" joinstyle="round"/>
                <v:imagedata o:title=""/>
                <o:lock v:ext="edit" aspectratio="f"/>
              </v:shape>
            </v:group>
          </w:pict>
        </mc:Fallback>
      </mc:AlternateContent>
    </w:r>
    <w:r>
      <mc:AlternateContent>
        <mc:Choice Requires="wps">
          <w:drawing>
            <wp:anchor distT="0" distB="0" distL="114300" distR="114300" simplePos="0" relativeHeight="250898432" behindDoc="1" locked="0" layoutInCell="1" allowOverlap="1">
              <wp:simplePos x="0" y="0"/>
              <wp:positionH relativeFrom="page">
                <wp:posOffset>2931795</wp:posOffset>
              </wp:positionH>
              <wp:positionV relativeFrom="page">
                <wp:posOffset>17422495</wp:posOffset>
              </wp:positionV>
              <wp:extent cx="203835" cy="260985"/>
              <wp:effectExtent l="0" t="0" r="0" b="0"/>
              <wp:wrapNone/>
              <wp:docPr id="174" name="文本框 5"/>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电</w:t>
                          </w:r>
                        </w:p>
                      </w:txbxContent>
                    </wps:txbx>
                    <wps:bodyPr lIns="0" tIns="0" rIns="0" bIns="0" upright="1"/>
                  </wps:wsp>
                </a:graphicData>
              </a:graphic>
            </wp:anchor>
          </w:drawing>
        </mc:Choice>
        <mc:Fallback>
          <w:pict>
            <v:shape id="文本框 5" o:spid="_x0000_s1026" o:spt="202" type="#_x0000_t202" style="position:absolute;left:0pt;margin-left:230.85pt;margin-top:1371.85pt;height:20.55pt;width:16.05pt;mso-position-horizontal-relative:page;mso-position-vertical-relative:page;z-index:-252418048;mso-width-relative:page;mso-height-relative:page;" filled="f" stroked="f" coordsize="21600,21600" o:gfxdata="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xssRb2wAAAA0BAAAPAAAA&#10;AAAAAAEAIAAAACIAAABkcnMvZG93bnJldi54bWxQSwECFAAUAAAACACHTuJA6XrF06ABAAAlAwAA&#10;DgAAAAAAAAABACAAAAAqAQAAZHJzL2Uyb0RvYy54bWxQSwUGAAAAAAYABgBZAQAAPAU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电</w:t>
                    </w:r>
                  </w:p>
                </w:txbxContent>
              </v:textbox>
            </v:shape>
          </w:pict>
        </mc:Fallback>
      </mc:AlternateContent>
    </w:r>
    <w:r>
      <mc:AlternateContent>
        <mc:Choice Requires="wps">
          <w:drawing>
            <wp:anchor distT="0" distB="0" distL="114300" distR="114300" simplePos="0" relativeHeight="250899456" behindDoc="1" locked="0" layoutInCell="1" allowOverlap="1">
              <wp:simplePos x="0" y="0"/>
              <wp:positionH relativeFrom="page">
                <wp:posOffset>3267710</wp:posOffset>
              </wp:positionH>
              <wp:positionV relativeFrom="page">
                <wp:posOffset>17422495</wp:posOffset>
              </wp:positionV>
              <wp:extent cx="203835" cy="260985"/>
              <wp:effectExtent l="0" t="0" r="0" b="0"/>
              <wp:wrapNone/>
              <wp:docPr id="175" name="文本框 6"/>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话</w:t>
                          </w:r>
                        </w:p>
                      </w:txbxContent>
                    </wps:txbx>
                    <wps:bodyPr lIns="0" tIns="0" rIns="0" bIns="0" upright="1"/>
                  </wps:wsp>
                </a:graphicData>
              </a:graphic>
            </wp:anchor>
          </w:drawing>
        </mc:Choice>
        <mc:Fallback>
          <w:pict>
            <v:shape id="文本框 6" o:spid="_x0000_s1026" o:spt="202" type="#_x0000_t202" style="position:absolute;left:0pt;margin-left:257.3pt;margin-top:1371.85pt;height:20.55pt;width:16.05pt;mso-position-horizontal-relative:page;mso-position-vertical-relative:page;z-index:-252417024;mso-width-relative:page;mso-height-relative:page;" filled="f" stroked="f" coordsize="21600,21600" o:gfxdata="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33lF72wAAAA0BAAAPAAAA&#10;AAAAAAEAIAAAACIAAABkcnMvZG93bnJldi54bWxQSwECFAAUAAAACACHTuJAwOa41aABAAAlAwAA&#10;DgAAAAAAAAABACAAAAAqAQAAZHJzL2Uyb0RvYy54bWxQSwUGAAAAAAYABgBZAQAAPAU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话</w:t>
                    </w:r>
                  </w:p>
                </w:txbxContent>
              </v:textbox>
            </v:shape>
          </w:pict>
        </mc:Fallback>
      </mc:AlternateContent>
    </w:r>
    <w:r>
      <mc:AlternateContent>
        <mc:Choice Requires="wps">
          <w:drawing>
            <wp:anchor distT="0" distB="0" distL="114300" distR="114300" simplePos="0" relativeHeight="250900480" behindDoc="1" locked="0" layoutInCell="1" allowOverlap="1">
              <wp:simplePos x="0" y="0"/>
              <wp:positionH relativeFrom="page">
                <wp:posOffset>3602990</wp:posOffset>
              </wp:positionH>
              <wp:positionV relativeFrom="page">
                <wp:posOffset>17422495</wp:posOffset>
              </wp:positionV>
              <wp:extent cx="203835" cy="260985"/>
              <wp:effectExtent l="0" t="0" r="0" b="0"/>
              <wp:wrapNone/>
              <wp:docPr id="176" name="文本框 7"/>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咨</w:t>
                          </w:r>
                        </w:p>
                      </w:txbxContent>
                    </wps:txbx>
                    <wps:bodyPr lIns="0" tIns="0" rIns="0" bIns="0" upright="1"/>
                  </wps:wsp>
                </a:graphicData>
              </a:graphic>
            </wp:anchor>
          </w:drawing>
        </mc:Choice>
        <mc:Fallback>
          <w:pict>
            <v:shape id="文本框 7" o:spid="_x0000_s1026" o:spt="202" type="#_x0000_t202" style="position:absolute;left:0pt;margin-left:283.7pt;margin-top:1371.85pt;height:20.55pt;width:16.05pt;mso-position-horizontal-relative:page;mso-position-vertical-relative:page;z-index:-252416000;mso-width-relative:page;mso-height-relative:page;" filled="f" stroked="f" coordsize="21600,21600" o:gfxdata="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COcJp2wAAAA0BAAAPAAAA&#10;AAAAAAEAIAAAACIAAABkcnMvZG93bnJldi54bWxQSwECFAAUAAAACACHTuJAQp/nTqABAAAlAwAA&#10;DgAAAAAAAAABACAAAAAqAQAAZHJzL2Uyb0RvYy54bWxQSwUGAAAAAAYABgBZAQAAPAU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咨</w:t>
                    </w:r>
                  </w:p>
                </w:txbxContent>
              </v:textbox>
            </v:shape>
          </w:pict>
        </mc:Fallback>
      </mc:AlternateContent>
    </w:r>
    <w:r>
      <mc:AlternateContent>
        <mc:Choice Requires="wps">
          <w:drawing>
            <wp:anchor distT="0" distB="0" distL="114300" distR="114300" simplePos="0" relativeHeight="250901504" behindDoc="1" locked="0" layoutInCell="1" allowOverlap="1">
              <wp:simplePos x="0" y="0"/>
              <wp:positionH relativeFrom="page">
                <wp:posOffset>3938270</wp:posOffset>
              </wp:positionH>
              <wp:positionV relativeFrom="page">
                <wp:posOffset>17422495</wp:posOffset>
              </wp:positionV>
              <wp:extent cx="203835" cy="260985"/>
              <wp:effectExtent l="0" t="0" r="0" b="0"/>
              <wp:wrapNone/>
              <wp:docPr id="177" name="文本框 8"/>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询</w:t>
                          </w:r>
                        </w:p>
                      </w:txbxContent>
                    </wps:txbx>
                    <wps:bodyPr lIns="0" tIns="0" rIns="0" bIns="0" upright="1"/>
                  </wps:wsp>
                </a:graphicData>
              </a:graphic>
            </wp:anchor>
          </w:drawing>
        </mc:Choice>
        <mc:Fallback>
          <w:pict>
            <v:shape id="文本框 8" o:spid="_x0000_s1026" o:spt="202" type="#_x0000_t202" style="position:absolute;left:0pt;margin-left:310.1pt;margin-top:1371.85pt;height:20.55pt;width:16.05pt;mso-position-horizontal-relative:page;mso-position-vertical-relative:page;z-index:-252414976;mso-width-relative:page;mso-height-relative:page;" filled="f" stroked="f" coordsize="21600,21600" o:gfxdata="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etgbtwAAAANAQAADwAA&#10;AAAAAAABACAAAAAiAAAAZHJzL2Rvd25yZXYueG1sUEsBAhQAFAAAAAgAh07iQCFjgSGgAQAAJQMA&#10;AA4AAAAAAAAAAQAgAAAAKwEAAGRycy9lMm9Eb2MueG1sUEsFBgAAAAAGAAYAWQEAAD0FA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询</w:t>
                    </w:r>
                  </w:p>
                </w:txbxContent>
              </v:textbox>
            </v:shape>
          </w:pict>
        </mc:Fallback>
      </mc:AlternateContent>
    </w:r>
    <w:r>
      <mc:AlternateContent>
        <mc:Choice Requires="wps">
          <w:drawing>
            <wp:anchor distT="0" distB="0" distL="114300" distR="114300" simplePos="0" relativeHeight="250902528" behindDoc="1" locked="0" layoutInCell="1" allowOverlap="1">
              <wp:simplePos x="0" y="0"/>
              <wp:positionH relativeFrom="page">
                <wp:posOffset>554990</wp:posOffset>
              </wp:positionH>
              <wp:positionV relativeFrom="page">
                <wp:posOffset>17442180</wp:posOffset>
              </wp:positionV>
              <wp:extent cx="203835" cy="260985"/>
              <wp:effectExtent l="0" t="0" r="0" b="0"/>
              <wp:wrapNone/>
              <wp:docPr id="178" name="文本框 9"/>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在</w:t>
                          </w:r>
                        </w:p>
                      </w:txbxContent>
                    </wps:txbx>
                    <wps:bodyPr lIns="0" tIns="0" rIns="0" bIns="0" upright="1"/>
                  </wps:wsp>
                </a:graphicData>
              </a:graphic>
            </wp:anchor>
          </w:drawing>
        </mc:Choice>
        <mc:Fallback>
          <w:pict>
            <v:shape id="文本框 9" o:spid="_x0000_s1026" o:spt="202" type="#_x0000_t202" style="position:absolute;left:0pt;margin-left:43.7pt;margin-top:1373.4pt;height:20.55pt;width:16.05pt;mso-position-horizontal-relative:page;mso-position-vertical-relative:page;z-index:-252413952;mso-width-relative:page;mso-height-relative:page;" filled="f" stroked="f" coordsize="21600,21600" o:gfxdata="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HBmzIdkAAAAMAQAADwAAAAAA&#10;AAABACAAAAAiAAAAZHJzL2Rvd25yZXYueG1sUEsBAhQAFAAAAAgAh07iQJEr6SugAQAAJQMAAA4A&#10;AAAAAAAAAQAgAAAAKAEAAGRycy9lMm9Eb2MueG1sUEsFBgAAAAAGAAYAWQEAADoFA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在</w:t>
                    </w:r>
                  </w:p>
                </w:txbxContent>
              </v:textbox>
            </v:shape>
          </w:pict>
        </mc:Fallback>
      </mc:AlternateContent>
    </w:r>
    <w:r>
      <mc:AlternateContent>
        <mc:Choice Requires="wps">
          <w:drawing>
            <wp:anchor distT="0" distB="0" distL="114300" distR="114300" simplePos="0" relativeHeight="250903552" behindDoc="1" locked="0" layoutInCell="1" allowOverlap="1">
              <wp:simplePos x="0" y="0"/>
              <wp:positionH relativeFrom="page">
                <wp:posOffset>890905</wp:posOffset>
              </wp:positionH>
              <wp:positionV relativeFrom="page">
                <wp:posOffset>17442180</wp:posOffset>
              </wp:positionV>
              <wp:extent cx="203835" cy="260985"/>
              <wp:effectExtent l="0" t="0" r="0" b="0"/>
              <wp:wrapNone/>
              <wp:docPr id="179" name="文本框 10"/>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线</w:t>
                          </w:r>
                        </w:p>
                      </w:txbxContent>
                    </wps:txbx>
                    <wps:bodyPr lIns="0" tIns="0" rIns="0" bIns="0" upright="1"/>
                  </wps:wsp>
                </a:graphicData>
              </a:graphic>
            </wp:anchor>
          </w:drawing>
        </mc:Choice>
        <mc:Fallback>
          <w:pict>
            <v:shape id="文本框 10" o:spid="_x0000_s1026" o:spt="202" type="#_x0000_t202" style="position:absolute;left:0pt;margin-left:70.15pt;margin-top:1373.4pt;height:20.55pt;width:16.05pt;mso-position-horizontal-relative:page;mso-position-vertical-relative:page;z-index:-252412928;mso-width-relative:page;mso-height-relative:page;" filled="f" stroked="f" coordsize="21600,21600" o:gfxdata="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2sLMfaAAAADQEAAA8AAAAA&#10;AAAAAQAgAAAAIgAAAGRycy9kb3ducmV2LnhtbFBLAQIUABQAAAAIAIdO4kD8aeW0oAEAACYDAAAO&#10;AAAAAAAAAAEAIAAAACkBAABkcnMvZTJvRG9jLnhtbFBLBQYAAAAABgAGAFkBAAA7BQ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线</w:t>
                    </w:r>
                  </w:p>
                </w:txbxContent>
              </v:textbox>
            </v:shape>
          </w:pict>
        </mc:Fallback>
      </mc:AlternateContent>
    </w:r>
    <w:r>
      <mc:AlternateContent>
        <mc:Choice Requires="wps">
          <w:drawing>
            <wp:anchor distT="0" distB="0" distL="114300" distR="114300" simplePos="0" relativeHeight="250904576" behindDoc="1" locked="0" layoutInCell="1" allowOverlap="1">
              <wp:simplePos x="0" y="0"/>
              <wp:positionH relativeFrom="page">
                <wp:posOffset>1226185</wp:posOffset>
              </wp:positionH>
              <wp:positionV relativeFrom="page">
                <wp:posOffset>17442180</wp:posOffset>
              </wp:positionV>
              <wp:extent cx="203835" cy="260985"/>
              <wp:effectExtent l="0" t="0" r="0" b="0"/>
              <wp:wrapNone/>
              <wp:docPr id="180" name="文本框 11"/>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咨</w:t>
                          </w:r>
                        </w:p>
                      </w:txbxContent>
                    </wps:txbx>
                    <wps:bodyPr lIns="0" tIns="0" rIns="0" bIns="0" upright="1"/>
                  </wps:wsp>
                </a:graphicData>
              </a:graphic>
            </wp:anchor>
          </w:drawing>
        </mc:Choice>
        <mc:Fallback>
          <w:pict>
            <v:shape id="文本框 11" o:spid="_x0000_s1026" o:spt="202" type="#_x0000_t202" style="position:absolute;left:0pt;margin-left:96.55pt;margin-top:1373.4pt;height:20.55pt;width:16.05pt;mso-position-horizontal-relative:page;mso-position-vertical-relative:page;z-index:-252411904;mso-width-relative:page;mso-height-relative:page;" filled="f" stroked="f" coordsize="21600,21600" o:gfxdata="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iljot2wAAAA0BAAAPAAAA&#10;AAAAAAEAIAAAACIAAABkcnMvZG93bnJldi54bWxQSwECFAAUAAAACACHTuJAxCXacKABAAAmAwAA&#10;DgAAAAAAAAABACAAAAAqAQAAZHJzL2Uyb0RvYy54bWxQSwUGAAAAAAYABgBZAQAAPAU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咨</w:t>
                    </w:r>
                  </w:p>
                </w:txbxContent>
              </v:textbox>
            </v:shape>
          </w:pict>
        </mc:Fallback>
      </mc:AlternateContent>
    </w:r>
    <w:r>
      <mc:AlternateContent>
        <mc:Choice Requires="wps">
          <w:drawing>
            <wp:anchor distT="0" distB="0" distL="114300" distR="114300" simplePos="0" relativeHeight="250905600" behindDoc="1" locked="0" layoutInCell="1" allowOverlap="1">
              <wp:simplePos x="0" y="0"/>
              <wp:positionH relativeFrom="page">
                <wp:posOffset>1562100</wp:posOffset>
              </wp:positionH>
              <wp:positionV relativeFrom="page">
                <wp:posOffset>17442180</wp:posOffset>
              </wp:positionV>
              <wp:extent cx="203835" cy="260985"/>
              <wp:effectExtent l="0" t="0" r="0" b="0"/>
              <wp:wrapNone/>
              <wp:docPr id="181" name="文本框 12"/>
              <wp:cNvGraphicFramePr/>
              <a:graphic xmlns:a="http://schemas.openxmlformats.org/drawingml/2006/main">
                <a:graphicData uri="http://schemas.microsoft.com/office/word/2010/wordprocessingShape">
                  <wps:wsp>
                    <wps:cNvSpPr txBox="1"/>
                    <wps:spPr>
                      <a:xfrm>
                        <a:off x="0" y="0"/>
                        <a:ext cx="203835" cy="260985"/>
                      </a:xfrm>
                      <a:prstGeom prst="rect">
                        <a:avLst/>
                      </a:prstGeom>
                      <a:noFill/>
                      <a:ln>
                        <a:noFill/>
                      </a:ln>
                    </wps:spPr>
                    <wps:txbx>
                      <w:txbxContent>
                        <w:p>
                          <w:pPr>
                            <w:spacing w:before="0" w:line="411" w:lineRule="exact"/>
                            <w:ind w:left="20" w:right="0" w:firstLine="0"/>
                            <w:jc w:val="left"/>
                            <w:rPr>
                              <w:b/>
                              <w:sz w:val="28"/>
                            </w:rPr>
                          </w:pPr>
                          <w:r>
                            <w:rPr>
                              <w:b/>
                              <w:w w:val="100"/>
                              <w:sz w:val="28"/>
                            </w:rPr>
                            <w:t>询</w:t>
                          </w:r>
                        </w:p>
                      </w:txbxContent>
                    </wps:txbx>
                    <wps:bodyPr lIns="0" tIns="0" rIns="0" bIns="0" upright="1"/>
                  </wps:wsp>
                </a:graphicData>
              </a:graphic>
            </wp:anchor>
          </w:drawing>
        </mc:Choice>
        <mc:Fallback>
          <w:pict>
            <v:shape id="文本框 12" o:spid="_x0000_s1026" o:spt="202" type="#_x0000_t202" style="position:absolute;left:0pt;margin-left:123pt;margin-top:1373.4pt;height:20.55pt;width:16.05pt;mso-position-horizontal-relative:page;mso-position-vertical-relative:page;z-index:-252410880;mso-width-relative:page;mso-height-relative:page;" filled="f" stroked="f" coordsize="21600,21600" o:gfxdata="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Dj8s2gAAAA0BAAAPAAAA&#10;AAAAAAEAIAAAACIAAABkcnMvZG93bnJldi54bWxQSwECFAAUAAAACACHTuJA3TSwDaEBAAAmAwAA&#10;DgAAAAAAAAABACAAAAApAQAAZHJzL2Uyb0RvYy54bWxQSwUGAAAAAAYABgBZAQAAPAUAAAAA&#10;">
              <v:fill on="f" focussize="0,0"/>
              <v:stroke on="f"/>
              <v:imagedata o:title=""/>
              <o:lock v:ext="edit" aspectratio="f"/>
              <v:textbox inset="0mm,0mm,0mm,0mm">
                <w:txbxContent>
                  <w:p>
                    <w:pPr>
                      <w:spacing w:before="0" w:line="411" w:lineRule="exact"/>
                      <w:ind w:left="20" w:right="0" w:firstLine="0"/>
                      <w:jc w:val="left"/>
                      <w:rPr>
                        <w:b/>
                        <w:sz w:val="28"/>
                      </w:rPr>
                    </w:pPr>
                    <w:r>
                      <w:rPr>
                        <w:b/>
                        <w:w w:val="100"/>
                        <w:sz w:val="28"/>
                      </w:rPr>
                      <w:t>询</w:t>
                    </w:r>
                  </w:p>
                </w:txbxContent>
              </v:textbox>
            </v:shape>
          </w:pict>
        </mc:Fallback>
      </mc:AlternateContent>
    </w:r>
    <w:r>
      <mc:AlternateContent>
        <mc:Choice Requires="wps">
          <w:drawing>
            <wp:anchor distT="0" distB="0" distL="114300" distR="114300" simplePos="0" relativeHeight="250906624" behindDoc="1" locked="0" layoutInCell="1" allowOverlap="1">
              <wp:simplePos x="0" y="0"/>
              <wp:positionH relativeFrom="page">
                <wp:posOffset>5092700</wp:posOffset>
              </wp:positionH>
              <wp:positionV relativeFrom="page">
                <wp:posOffset>17442180</wp:posOffset>
              </wp:positionV>
              <wp:extent cx="1371600" cy="260985"/>
              <wp:effectExtent l="0" t="0" r="0" b="0"/>
              <wp:wrapNone/>
              <wp:docPr id="182" name="文本框 13"/>
              <wp:cNvGraphicFramePr/>
              <a:graphic xmlns:a="http://schemas.openxmlformats.org/drawingml/2006/main">
                <a:graphicData uri="http://schemas.microsoft.com/office/word/2010/wordprocessingShape">
                  <wps:wsp>
                    <wps:cNvSpPr txBox="1"/>
                    <wps:spPr>
                      <a:xfrm>
                        <a:off x="0" y="0"/>
                        <a:ext cx="1371600" cy="260985"/>
                      </a:xfrm>
                      <a:prstGeom prst="rect">
                        <a:avLst/>
                      </a:prstGeom>
                      <a:noFill/>
                      <a:ln>
                        <a:noFill/>
                      </a:ln>
                    </wps:spPr>
                    <wps:txbx>
                      <w:txbxContent>
                        <w:p>
                          <w:pPr>
                            <w:spacing w:before="0" w:line="411" w:lineRule="exact"/>
                            <w:ind w:left="20" w:right="0" w:firstLine="0"/>
                            <w:jc w:val="left"/>
                            <w:rPr>
                              <w:b/>
                              <w:sz w:val="28"/>
                            </w:rPr>
                          </w:pPr>
                          <w:r>
                            <w:rPr>
                              <w:b/>
                              <w:sz w:val="28"/>
                            </w:rPr>
                            <w:t>免费领取体验卡</w:t>
                          </w:r>
                        </w:p>
                      </w:txbxContent>
                    </wps:txbx>
                    <wps:bodyPr lIns="0" tIns="0" rIns="0" bIns="0" upright="1"/>
                  </wps:wsp>
                </a:graphicData>
              </a:graphic>
            </wp:anchor>
          </w:drawing>
        </mc:Choice>
        <mc:Fallback>
          <w:pict>
            <v:shape id="文本框 13" o:spid="_x0000_s1026" o:spt="202" type="#_x0000_t202" style="position:absolute;left:0pt;margin-left:401pt;margin-top:1373.4pt;height:20.55pt;width:108pt;mso-position-horizontal-relative:page;mso-position-vertical-relative:page;z-index:-252409856;mso-width-relative:page;mso-height-relative:page;" filled="f" stroked="f" coordsize="21600,21600" o:gfxdata="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AX/bTaAAAADgEAAA8AAAAA&#10;AAAAAQAgAAAAIgAAAGRycy9kb3ducmV2LnhtbFBLAQIUABQAAAAIAIdO4kDMMpK4oAEAACcDAAAO&#10;AAAAAAAAAAEAIAAAACkBAABkcnMvZTJvRG9jLnhtbFBLBQYAAAAABgAGAFkBAAA7BQAAAAA=&#10;">
              <v:fill on="f" focussize="0,0"/>
              <v:stroke on="f"/>
              <v:imagedata o:title=""/>
              <o:lock v:ext="edit" aspectratio="f"/>
              <v:textbox inset="0mm,0mm,0mm,0mm">
                <w:txbxContent>
                  <w:p>
                    <w:pPr>
                      <w:spacing w:before="0" w:line="411" w:lineRule="exact"/>
                      <w:ind w:left="20" w:right="0" w:firstLine="0"/>
                      <w:jc w:val="left"/>
                      <w:rPr>
                        <w:b/>
                        <w:sz w:val="28"/>
                      </w:rPr>
                    </w:pPr>
                    <w:r>
                      <w:rPr>
                        <w:b/>
                        <w:sz w:val="28"/>
                      </w:rPr>
                      <w:t>免费领取体验卡</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b w:val="0"/>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541" w:hanging="171"/>
      </w:pPr>
      <w:rPr>
        <w:rFonts w:hint="default" w:ascii="Wingdings" w:hAnsi="Wingdings" w:eastAsia="Wingdings" w:cs="Wingdings"/>
        <w:w w:val="100"/>
        <w:sz w:val="16"/>
        <w:szCs w:val="16"/>
        <w:lang w:val="zh-CN" w:eastAsia="zh-CN" w:bidi="zh-CN"/>
      </w:rPr>
    </w:lvl>
    <w:lvl w:ilvl="1" w:tentative="0">
      <w:start w:val="0"/>
      <w:numFmt w:val="bullet"/>
      <w:lvlText w:val="•"/>
      <w:lvlJc w:val="left"/>
      <w:pPr>
        <w:ind w:left="678" w:hanging="171"/>
      </w:pPr>
      <w:rPr>
        <w:rFonts w:hint="default"/>
        <w:lang w:val="zh-CN" w:eastAsia="zh-CN" w:bidi="zh-CN"/>
      </w:rPr>
    </w:lvl>
    <w:lvl w:ilvl="2" w:tentative="0">
      <w:start w:val="0"/>
      <w:numFmt w:val="bullet"/>
      <w:lvlText w:val="•"/>
      <w:lvlJc w:val="left"/>
      <w:pPr>
        <w:ind w:left="816" w:hanging="171"/>
      </w:pPr>
      <w:rPr>
        <w:rFonts w:hint="default"/>
        <w:lang w:val="zh-CN" w:eastAsia="zh-CN" w:bidi="zh-CN"/>
      </w:rPr>
    </w:lvl>
    <w:lvl w:ilvl="3" w:tentative="0">
      <w:start w:val="0"/>
      <w:numFmt w:val="bullet"/>
      <w:lvlText w:val="•"/>
      <w:lvlJc w:val="left"/>
      <w:pPr>
        <w:ind w:left="954" w:hanging="171"/>
      </w:pPr>
      <w:rPr>
        <w:rFonts w:hint="default"/>
        <w:lang w:val="zh-CN" w:eastAsia="zh-CN" w:bidi="zh-CN"/>
      </w:rPr>
    </w:lvl>
    <w:lvl w:ilvl="4" w:tentative="0">
      <w:start w:val="0"/>
      <w:numFmt w:val="bullet"/>
      <w:lvlText w:val="•"/>
      <w:lvlJc w:val="left"/>
      <w:pPr>
        <w:ind w:left="1092" w:hanging="171"/>
      </w:pPr>
      <w:rPr>
        <w:rFonts w:hint="default"/>
        <w:lang w:val="zh-CN" w:eastAsia="zh-CN" w:bidi="zh-CN"/>
      </w:rPr>
    </w:lvl>
    <w:lvl w:ilvl="5" w:tentative="0">
      <w:start w:val="0"/>
      <w:numFmt w:val="bullet"/>
      <w:lvlText w:val="•"/>
      <w:lvlJc w:val="left"/>
      <w:pPr>
        <w:ind w:left="1230" w:hanging="171"/>
      </w:pPr>
      <w:rPr>
        <w:rFonts w:hint="default"/>
        <w:lang w:val="zh-CN" w:eastAsia="zh-CN" w:bidi="zh-CN"/>
      </w:rPr>
    </w:lvl>
    <w:lvl w:ilvl="6" w:tentative="0">
      <w:start w:val="0"/>
      <w:numFmt w:val="bullet"/>
      <w:lvlText w:val="•"/>
      <w:lvlJc w:val="left"/>
      <w:pPr>
        <w:ind w:left="1368" w:hanging="171"/>
      </w:pPr>
      <w:rPr>
        <w:rFonts w:hint="default"/>
        <w:lang w:val="zh-CN" w:eastAsia="zh-CN" w:bidi="zh-CN"/>
      </w:rPr>
    </w:lvl>
    <w:lvl w:ilvl="7" w:tentative="0">
      <w:start w:val="0"/>
      <w:numFmt w:val="bullet"/>
      <w:lvlText w:val="•"/>
      <w:lvlJc w:val="left"/>
      <w:pPr>
        <w:ind w:left="1506" w:hanging="171"/>
      </w:pPr>
      <w:rPr>
        <w:rFonts w:hint="default"/>
        <w:lang w:val="zh-CN" w:eastAsia="zh-CN" w:bidi="zh-CN"/>
      </w:rPr>
    </w:lvl>
    <w:lvl w:ilvl="8" w:tentative="0">
      <w:start w:val="0"/>
      <w:numFmt w:val="bullet"/>
      <w:lvlText w:val="•"/>
      <w:lvlJc w:val="left"/>
      <w:pPr>
        <w:ind w:left="1644" w:hanging="171"/>
      </w:pPr>
      <w:rPr>
        <w:rFonts w:hint="default"/>
        <w:lang w:val="zh-CN" w:eastAsia="zh-CN" w:bidi="zh-CN"/>
      </w:rPr>
    </w:lvl>
  </w:abstractNum>
  <w:abstractNum w:abstractNumId="1">
    <w:nsid w:val="BF205925"/>
    <w:multiLevelType w:val="multilevel"/>
    <w:tmpl w:val="BF205925"/>
    <w:lvl w:ilvl="0" w:tentative="0">
      <w:start w:val="0"/>
      <w:numFmt w:val="bullet"/>
      <w:lvlText w:val=""/>
      <w:lvlJc w:val="left"/>
      <w:pPr>
        <w:ind w:left="496" w:hanging="128"/>
      </w:pPr>
      <w:rPr>
        <w:rFonts w:hint="default" w:ascii="Wingdings" w:hAnsi="Wingdings" w:eastAsia="Wingdings" w:cs="Wingdings"/>
        <w:spacing w:val="-2"/>
        <w:w w:val="100"/>
        <w:sz w:val="14"/>
        <w:szCs w:val="14"/>
        <w:lang w:val="zh-CN" w:eastAsia="zh-CN" w:bidi="zh-CN"/>
      </w:rPr>
    </w:lvl>
    <w:lvl w:ilvl="1" w:tentative="0">
      <w:start w:val="0"/>
      <w:numFmt w:val="bullet"/>
      <w:lvlText w:val="•"/>
      <w:lvlJc w:val="left"/>
      <w:pPr>
        <w:ind w:left="642" w:hanging="128"/>
      </w:pPr>
      <w:rPr>
        <w:rFonts w:hint="default"/>
        <w:lang w:val="zh-CN" w:eastAsia="zh-CN" w:bidi="zh-CN"/>
      </w:rPr>
    </w:lvl>
    <w:lvl w:ilvl="2" w:tentative="0">
      <w:start w:val="0"/>
      <w:numFmt w:val="bullet"/>
      <w:lvlText w:val="•"/>
      <w:lvlJc w:val="left"/>
      <w:pPr>
        <w:ind w:left="784" w:hanging="128"/>
      </w:pPr>
      <w:rPr>
        <w:rFonts w:hint="default"/>
        <w:lang w:val="zh-CN" w:eastAsia="zh-CN" w:bidi="zh-CN"/>
      </w:rPr>
    </w:lvl>
    <w:lvl w:ilvl="3" w:tentative="0">
      <w:start w:val="0"/>
      <w:numFmt w:val="bullet"/>
      <w:lvlText w:val="•"/>
      <w:lvlJc w:val="left"/>
      <w:pPr>
        <w:ind w:left="926" w:hanging="128"/>
      </w:pPr>
      <w:rPr>
        <w:rFonts w:hint="default"/>
        <w:lang w:val="zh-CN" w:eastAsia="zh-CN" w:bidi="zh-CN"/>
      </w:rPr>
    </w:lvl>
    <w:lvl w:ilvl="4" w:tentative="0">
      <w:start w:val="0"/>
      <w:numFmt w:val="bullet"/>
      <w:lvlText w:val="•"/>
      <w:lvlJc w:val="left"/>
      <w:pPr>
        <w:ind w:left="1068" w:hanging="128"/>
      </w:pPr>
      <w:rPr>
        <w:rFonts w:hint="default"/>
        <w:lang w:val="zh-CN" w:eastAsia="zh-CN" w:bidi="zh-CN"/>
      </w:rPr>
    </w:lvl>
    <w:lvl w:ilvl="5" w:tentative="0">
      <w:start w:val="0"/>
      <w:numFmt w:val="bullet"/>
      <w:lvlText w:val="•"/>
      <w:lvlJc w:val="left"/>
      <w:pPr>
        <w:ind w:left="1210" w:hanging="128"/>
      </w:pPr>
      <w:rPr>
        <w:rFonts w:hint="default"/>
        <w:lang w:val="zh-CN" w:eastAsia="zh-CN" w:bidi="zh-CN"/>
      </w:rPr>
    </w:lvl>
    <w:lvl w:ilvl="6" w:tentative="0">
      <w:start w:val="0"/>
      <w:numFmt w:val="bullet"/>
      <w:lvlText w:val="•"/>
      <w:lvlJc w:val="left"/>
      <w:pPr>
        <w:ind w:left="1352" w:hanging="128"/>
      </w:pPr>
      <w:rPr>
        <w:rFonts w:hint="default"/>
        <w:lang w:val="zh-CN" w:eastAsia="zh-CN" w:bidi="zh-CN"/>
      </w:rPr>
    </w:lvl>
    <w:lvl w:ilvl="7" w:tentative="0">
      <w:start w:val="0"/>
      <w:numFmt w:val="bullet"/>
      <w:lvlText w:val="•"/>
      <w:lvlJc w:val="left"/>
      <w:pPr>
        <w:ind w:left="1494" w:hanging="128"/>
      </w:pPr>
      <w:rPr>
        <w:rFonts w:hint="default"/>
        <w:lang w:val="zh-CN" w:eastAsia="zh-CN" w:bidi="zh-CN"/>
      </w:rPr>
    </w:lvl>
    <w:lvl w:ilvl="8" w:tentative="0">
      <w:start w:val="0"/>
      <w:numFmt w:val="bullet"/>
      <w:lvlText w:val="•"/>
      <w:lvlJc w:val="left"/>
      <w:pPr>
        <w:ind w:left="1636" w:hanging="128"/>
      </w:pPr>
      <w:rPr>
        <w:rFonts w:hint="default"/>
        <w:lang w:val="zh-CN" w:eastAsia="zh-CN" w:bidi="zh-CN"/>
      </w:rPr>
    </w:lvl>
  </w:abstractNum>
  <w:abstractNum w:abstractNumId="2">
    <w:nsid w:val="CF092B84"/>
    <w:multiLevelType w:val="multilevel"/>
    <w:tmpl w:val="CF092B84"/>
    <w:lvl w:ilvl="0" w:tentative="0">
      <w:start w:val="0"/>
      <w:numFmt w:val="bullet"/>
      <w:lvlText w:val=""/>
      <w:lvlJc w:val="left"/>
      <w:pPr>
        <w:ind w:left="3039" w:hanging="216"/>
      </w:pPr>
      <w:rPr>
        <w:rFonts w:hint="default" w:ascii="Wingdings" w:hAnsi="Wingdings" w:eastAsia="Wingdings" w:cs="Wingdings"/>
        <w:w w:val="99"/>
        <w:sz w:val="20"/>
        <w:szCs w:val="20"/>
        <w:lang w:val="zh-CN" w:eastAsia="zh-CN" w:bidi="zh-CN"/>
      </w:rPr>
    </w:lvl>
    <w:lvl w:ilvl="1" w:tentative="0">
      <w:start w:val="0"/>
      <w:numFmt w:val="bullet"/>
      <w:lvlText w:val="•"/>
      <w:lvlJc w:val="left"/>
      <w:pPr>
        <w:ind w:left="3816" w:hanging="216"/>
      </w:pPr>
      <w:rPr>
        <w:rFonts w:hint="default"/>
        <w:lang w:val="zh-CN" w:eastAsia="zh-CN" w:bidi="zh-CN"/>
      </w:rPr>
    </w:lvl>
    <w:lvl w:ilvl="2" w:tentative="0">
      <w:start w:val="0"/>
      <w:numFmt w:val="bullet"/>
      <w:lvlText w:val="•"/>
      <w:lvlJc w:val="left"/>
      <w:pPr>
        <w:ind w:left="4592" w:hanging="216"/>
      </w:pPr>
      <w:rPr>
        <w:rFonts w:hint="default"/>
        <w:lang w:val="zh-CN" w:eastAsia="zh-CN" w:bidi="zh-CN"/>
      </w:rPr>
    </w:lvl>
    <w:lvl w:ilvl="3" w:tentative="0">
      <w:start w:val="0"/>
      <w:numFmt w:val="bullet"/>
      <w:lvlText w:val="•"/>
      <w:lvlJc w:val="left"/>
      <w:pPr>
        <w:ind w:left="5368" w:hanging="216"/>
      </w:pPr>
      <w:rPr>
        <w:rFonts w:hint="default"/>
        <w:lang w:val="zh-CN" w:eastAsia="zh-CN" w:bidi="zh-CN"/>
      </w:rPr>
    </w:lvl>
    <w:lvl w:ilvl="4" w:tentative="0">
      <w:start w:val="0"/>
      <w:numFmt w:val="bullet"/>
      <w:lvlText w:val="•"/>
      <w:lvlJc w:val="left"/>
      <w:pPr>
        <w:ind w:left="6144" w:hanging="216"/>
      </w:pPr>
      <w:rPr>
        <w:rFonts w:hint="default"/>
        <w:lang w:val="zh-CN" w:eastAsia="zh-CN" w:bidi="zh-CN"/>
      </w:rPr>
    </w:lvl>
    <w:lvl w:ilvl="5" w:tentative="0">
      <w:start w:val="0"/>
      <w:numFmt w:val="bullet"/>
      <w:lvlText w:val="•"/>
      <w:lvlJc w:val="left"/>
      <w:pPr>
        <w:ind w:left="6920" w:hanging="216"/>
      </w:pPr>
      <w:rPr>
        <w:rFonts w:hint="default"/>
        <w:lang w:val="zh-CN" w:eastAsia="zh-CN" w:bidi="zh-CN"/>
      </w:rPr>
    </w:lvl>
    <w:lvl w:ilvl="6" w:tentative="0">
      <w:start w:val="0"/>
      <w:numFmt w:val="bullet"/>
      <w:lvlText w:val="•"/>
      <w:lvlJc w:val="left"/>
      <w:pPr>
        <w:ind w:left="7696" w:hanging="216"/>
      </w:pPr>
      <w:rPr>
        <w:rFonts w:hint="default"/>
        <w:lang w:val="zh-CN" w:eastAsia="zh-CN" w:bidi="zh-CN"/>
      </w:rPr>
    </w:lvl>
    <w:lvl w:ilvl="7" w:tentative="0">
      <w:start w:val="0"/>
      <w:numFmt w:val="bullet"/>
      <w:lvlText w:val="•"/>
      <w:lvlJc w:val="left"/>
      <w:pPr>
        <w:ind w:left="8472" w:hanging="216"/>
      </w:pPr>
      <w:rPr>
        <w:rFonts w:hint="default"/>
        <w:lang w:val="zh-CN" w:eastAsia="zh-CN" w:bidi="zh-CN"/>
      </w:rPr>
    </w:lvl>
    <w:lvl w:ilvl="8" w:tentative="0">
      <w:start w:val="0"/>
      <w:numFmt w:val="bullet"/>
      <w:lvlText w:val="•"/>
      <w:lvlJc w:val="left"/>
      <w:pPr>
        <w:ind w:left="9248" w:hanging="216"/>
      </w:pPr>
      <w:rPr>
        <w:rFonts w:hint="default"/>
        <w:lang w:val="zh-CN" w:eastAsia="zh-CN" w:bidi="zh-CN"/>
      </w:rPr>
    </w:lvl>
  </w:abstractNum>
  <w:abstractNum w:abstractNumId="3">
    <w:nsid w:val="0053208E"/>
    <w:multiLevelType w:val="multilevel"/>
    <w:tmpl w:val="0053208E"/>
    <w:lvl w:ilvl="0" w:tentative="0">
      <w:start w:val="0"/>
      <w:numFmt w:val="bullet"/>
      <w:lvlText w:val=""/>
      <w:lvlJc w:val="left"/>
      <w:pPr>
        <w:ind w:left="3493" w:hanging="216"/>
      </w:pPr>
      <w:rPr>
        <w:rFonts w:hint="default" w:ascii="Wingdings" w:hAnsi="Wingdings" w:eastAsia="Wingdings" w:cs="Wingdings"/>
        <w:w w:val="99"/>
        <w:sz w:val="20"/>
        <w:szCs w:val="20"/>
        <w:lang w:val="zh-CN" w:eastAsia="zh-CN" w:bidi="zh-CN"/>
      </w:rPr>
    </w:lvl>
    <w:lvl w:ilvl="1" w:tentative="0">
      <w:start w:val="0"/>
      <w:numFmt w:val="bullet"/>
      <w:lvlText w:val="•"/>
      <w:lvlJc w:val="left"/>
      <w:pPr>
        <w:ind w:left="4230" w:hanging="216"/>
      </w:pPr>
      <w:rPr>
        <w:rFonts w:hint="default"/>
        <w:lang w:val="zh-CN" w:eastAsia="zh-CN" w:bidi="zh-CN"/>
      </w:rPr>
    </w:lvl>
    <w:lvl w:ilvl="2" w:tentative="0">
      <w:start w:val="0"/>
      <w:numFmt w:val="bullet"/>
      <w:lvlText w:val="•"/>
      <w:lvlJc w:val="left"/>
      <w:pPr>
        <w:ind w:left="4960" w:hanging="216"/>
      </w:pPr>
      <w:rPr>
        <w:rFonts w:hint="default"/>
        <w:lang w:val="zh-CN" w:eastAsia="zh-CN" w:bidi="zh-CN"/>
      </w:rPr>
    </w:lvl>
    <w:lvl w:ilvl="3" w:tentative="0">
      <w:start w:val="0"/>
      <w:numFmt w:val="bullet"/>
      <w:lvlText w:val="•"/>
      <w:lvlJc w:val="left"/>
      <w:pPr>
        <w:ind w:left="5690" w:hanging="216"/>
      </w:pPr>
      <w:rPr>
        <w:rFonts w:hint="default"/>
        <w:lang w:val="zh-CN" w:eastAsia="zh-CN" w:bidi="zh-CN"/>
      </w:rPr>
    </w:lvl>
    <w:lvl w:ilvl="4" w:tentative="0">
      <w:start w:val="0"/>
      <w:numFmt w:val="bullet"/>
      <w:lvlText w:val="•"/>
      <w:lvlJc w:val="left"/>
      <w:pPr>
        <w:ind w:left="6420" w:hanging="216"/>
      </w:pPr>
      <w:rPr>
        <w:rFonts w:hint="default"/>
        <w:lang w:val="zh-CN" w:eastAsia="zh-CN" w:bidi="zh-CN"/>
      </w:rPr>
    </w:lvl>
    <w:lvl w:ilvl="5" w:tentative="0">
      <w:start w:val="0"/>
      <w:numFmt w:val="bullet"/>
      <w:lvlText w:val="•"/>
      <w:lvlJc w:val="left"/>
      <w:pPr>
        <w:ind w:left="7150" w:hanging="216"/>
      </w:pPr>
      <w:rPr>
        <w:rFonts w:hint="default"/>
        <w:lang w:val="zh-CN" w:eastAsia="zh-CN" w:bidi="zh-CN"/>
      </w:rPr>
    </w:lvl>
    <w:lvl w:ilvl="6" w:tentative="0">
      <w:start w:val="0"/>
      <w:numFmt w:val="bullet"/>
      <w:lvlText w:val="•"/>
      <w:lvlJc w:val="left"/>
      <w:pPr>
        <w:ind w:left="7880" w:hanging="216"/>
      </w:pPr>
      <w:rPr>
        <w:rFonts w:hint="default"/>
        <w:lang w:val="zh-CN" w:eastAsia="zh-CN" w:bidi="zh-CN"/>
      </w:rPr>
    </w:lvl>
    <w:lvl w:ilvl="7" w:tentative="0">
      <w:start w:val="0"/>
      <w:numFmt w:val="bullet"/>
      <w:lvlText w:val="•"/>
      <w:lvlJc w:val="left"/>
      <w:pPr>
        <w:ind w:left="8610" w:hanging="216"/>
      </w:pPr>
      <w:rPr>
        <w:rFonts w:hint="default"/>
        <w:lang w:val="zh-CN" w:eastAsia="zh-CN" w:bidi="zh-CN"/>
      </w:rPr>
    </w:lvl>
    <w:lvl w:ilvl="8" w:tentative="0">
      <w:start w:val="0"/>
      <w:numFmt w:val="bullet"/>
      <w:lvlText w:val="•"/>
      <w:lvlJc w:val="left"/>
      <w:pPr>
        <w:ind w:left="9340" w:hanging="216"/>
      </w:pPr>
      <w:rPr>
        <w:rFonts w:hint="default"/>
        <w:lang w:val="zh-CN" w:eastAsia="zh-CN" w:bidi="zh-CN"/>
      </w:rPr>
    </w:lvl>
  </w:abstractNum>
  <w:abstractNum w:abstractNumId="4">
    <w:nsid w:val="03D62ECE"/>
    <w:multiLevelType w:val="multilevel"/>
    <w:tmpl w:val="03D62ECE"/>
    <w:lvl w:ilvl="0" w:tentative="0">
      <w:start w:val="0"/>
      <w:numFmt w:val="bullet"/>
      <w:lvlText w:val=""/>
      <w:lvlJc w:val="left"/>
      <w:pPr>
        <w:ind w:left="539" w:hanging="171"/>
      </w:pPr>
      <w:rPr>
        <w:rFonts w:hint="default" w:ascii="Wingdings" w:hAnsi="Wingdings" w:eastAsia="Wingdings" w:cs="Wingdings"/>
        <w:w w:val="100"/>
        <w:sz w:val="16"/>
        <w:szCs w:val="16"/>
        <w:lang w:val="zh-CN" w:eastAsia="zh-CN" w:bidi="zh-CN"/>
      </w:rPr>
    </w:lvl>
    <w:lvl w:ilvl="1" w:tentative="0">
      <w:start w:val="0"/>
      <w:numFmt w:val="bullet"/>
      <w:lvlText w:val="•"/>
      <w:lvlJc w:val="left"/>
      <w:pPr>
        <w:ind w:left="677" w:hanging="171"/>
      </w:pPr>
      <w:rPr>
        <w:rFonts w:hint="default"/>
        <w:lang w:val="zh-CN" w:eastAsia="zh-CN" w:bidi="zh-CN"/>
      </w:rPr>
    </w:lvl>
    <w:lvl w:ilvl="2" w:tentative="0">
      <w:start w:val="0"/>
      <w:numFmt w:val="bullet"/>
      <w:lvlText w:val="•"/>
      <w:lvlJc w:val="left"/>
      <w:pPr>
        <w:ind w:left="815" w:hanging="171"/>
      </w:pPr>
      <w:rPr>
        <w:rFonts w:hint="default"/>
        <w:lang w:val="zh-CN" w:eastAsia="zh-CN" w:bidi="zh-CN"/>
      </w:rPr>
    </w:lvl>
    <w:lvl w:ilvl="3" w:tentative="0">
      <w:start w:val="0"/>
      <w:numFmt w:val="bullet"/>
      <w:lvlText w:val="•"/>
      <w:lvlJc w:val="left"/>
      <w:pPr>
        <w:ind w:left="953" w:hanging="171"/>
      </w:pPr>
      <w:rPr>
        <w:rFonts w:hint="default"/>
        <w:lang w:val="zh-CN" w:eastAsia="zh-CN" w:bidi="zh-CN"/>
      </w:rPr>
    </w:lvl>
    <w:lvl w:ilvl="4" w:tentative="0">
      <w:start w:val="0"/>
      <w:numFmt w:val="bullet"/>
      <w:lvlText w:val="•"/>
      <w:lvlJc w:val="left"/>
      <w:pPr>
        <w:ind w:left="1091" w:hanging="171"/>
      </w:pPr>
      <w:rPr>
        <w:rFonts w:hint="default"/>
        <w:lang w:val="zh-CN" w:eastAsia="zh-CN" w:bidi="zh-CN"/>
      </w:rPr>
    </w:lvl>
    <w:lvl w:ilvl="5" w:tentative="0">
      <w:start w:val="0"/>
      <w:numFmt w:val="bullet"/>
      <w:lvlText w:val="•"/>
      <w:lvlJc w:val="left"/>
      <w:pPr>
        <w:ind w:left="1229" w:hanging="171"/>
      </w:pPr>
      <w:rPr>
        <w:rFonts w:hint="default"/>
        <w:lang w:val="zh-CN" w:eastAsia="zh-CN" w:bidi="zh-CN"/>
      </w:rPr>
    </w:lvl>
    <w:lvl w:ilvl="6" w:tentative="0">
      <w:start w:val="0"/>
      <w:numFmt w:val="bullet"/>
      <w:lvlText w:val="•"/>
      <w:lvlJc w:val="left"/>
      <w:pPr>
        <w:ind w:left="1366" w:hanging="171"/>
      </w:pPr>
      <w:rPr>
        <w:rFonts w:hint="default"/>
        <w:lang w:val="zh-CN" w:eastAsia="zh-CN" w:bidi="zh-CN"/>
      </w:rPr>
    </w:lvl>
    <w:lvl w:ilvl="7" w:tentative="0">
      <w:start w:val="0"/>
      <w:numFmt w:val="bullet"/>
      <w:lvlText w:val="•"/>
      <w:lvlJc w:val="left"/>
      <w:pPr>
        <w:ind w:left="1504" w:hanging="171"/>
      </w:pPr>
      <w:rPr>
        <w:rFonts w:hint="default"/>
        <w:lang w:val="zh-CN" w:eastAsia="zh-CN" w:bidi="zh-CN"/>
      </w:rPr>
    </w:lvl>
    <w:lvl w:ilvl="8" w:tentative="0">
      <w:start w:val="0"/>
      <w:numFmt w:val="bullet"/>
      <w:lvlText w:val="•"/>
      <w:lvlJc w:val="left"/>
      <w:pPr>
        <w:ind w:left="1642" w:hanging="171"/>
      </w:pPr>
      <w:rPr>
        <w:rFonts w:hint="default"/>
        <w:lang w:val="zh-CN" w:eastAsia="zh-CN" w:bidi="zh-CN"/>
      </w:rPr>
    </w:lvl>
  </w:abstractNum>
  <w:abstractNum w:abstractNumId="5">
    <w:nsid w:val="25B654F3"/>
    <w:multiLevelType w:val="multilevel"/>
    <w:tmpl w:val="25B654F3"/>
    <w:lvl w:ilvl="0" w:tentative="0">
      <w:start w:val="0"/>
      <w:numFmt w:val="bullet"/>
      <w:lvlText w:val=""/>
      <w:lvlJc w:val="left"/>
      <w:pPr>
        <w:ind w:left="539" w:hanging="171"/>
      </w:pPr>
      <w:rPr>
        <w:rFonts w:hint="default" w:ascii="Wingdings" w:hAnsi="Wingdings" w:eastAsia="Wingdings" w:cs="Wingdings"/>
        <w:w w:val="100"/>
        <w:sz w:val="16"/>
        <w:szCs w:val="16"/>
        <w:lang w:val="zh-CN" w:eastAsia="zh-CN" w:bidi="zh-CN"/>
      </w:rPr>
    </w:lvl>
    <w:lvl w:ilvl="1" w:tentative="0">
      <w:start w:val="0"/>
      <w:numFmt w:val="bullet"/>
      <w:lvlText w:val="•"/>
      <w:lvlJc w:val="left"/>
      <w:pPr>
        <w:ind w:left="677" w:hanging="171"/>
      </w:pPr>
      <w:rPr>
        <w:rFonts w:hint="default"/>
        <w:lang w:val="zh-CN" w:eastAsia="zh-CN" w:bidi="zh-CN"/>
      </w:rPr>
    </w:lvl>
    <w:lvl w:ilvl="2" w:tentative="0">
      <w:start w:val="0"/>
      <w:numFmt w:val="bullet"/>
      <w:lvlText w:val="•"/>
      <w:lvlJc w:val="left"/>
      <w:pPr>
        <w:ind w:left="815" w:hanging="171"/>
      </w:pPr>
      <w:rPr>
        <w:rFonts w:hint="default"/>
        <w:lang w:val="zh-CN" w:eastAsia="zh-CN" w:bidi="zh-CN"/>
      </w:rPr>
    </w:lvl>
    <w:lvl w:ilvl="3" w:tentative="0">
      <w:start w:val="0"/>
      <w:numFmt w:val="bullet"/>
      <w:lvlText w:val="•"/>
      <w:lvlJc w:val="left"/>
      <w:pPr>
        <w:ind w:left="953" w:hanging="171"/>
      </w:pPr>
      <w:rPr>
        <w:rFonts w:hint="default"/>
        <w:lang w:val="zh-CN" w:eastAsia="zh-CN" w:bidi="zh-CN"/>
      </w:rPr>
    </w:lvl>
    <w:lvl w:ilvl="4" w:tentative="0">
      <w:start w:val="0"/>
      <w:numFmt w:val="bullet"/>
      <w:lvlText w:val="•"/>
      <w:lvlJc w:val="left"/>
      <w:pPr>
        <w:ind w:left="1091" w:hanging="171"/>
      </w:pPr>
      <w:rPr>
        <w:rFonts w:hint="default"/>
        <w:lang w:val="zh-CN" w:eastAsia="zh-CN" w:bidi="zh-CN"/>
      </w:rPr>
    </w:lvl>
    <w:lvl w:ilvl="5" w:tentative="0">
      <w:start w:val="0"/>
      <w:numFmt w:val="bullet"/>
      <w:lvlText w:val="•"/>
      <w:lvlJc w:val="left"/>
      <w:pPr>
        <w:ind w:left="1229" w:hanging="171"/>
      </w:pPr>
      <w:rPr>
        <w:rFonts w:hint="default"/>
        <w:lang w:val="zh-CN" w:eastAsia="zh-CN" w:bidi="zh-CN"/>
      </w:rPr>
    </w:lvl>
    <w:lvl w:ilvl="6" w:tentative="0">
      <w:start w:val="0"/>
      <w:numFmt w:val="bullet"/>
      <w:lvlText w:val="•"/>
      <w:lvlJc w:val="left"/>
      <w:pPr>
        <w:ind w:left="1366" w:hanging="171"/>
      </w:pPr>
      <w:rPr>
        <w:rFonts w:hint="default"/>
        <w:lang w:val="zh-CN" w:eastAsia="zh-CN" w:bidi="zh-CN"/>
      </w:rPr>
    </w:lvl>
    <w:lvl w:ilvl="7" w:tentative="0">
      <w:start w:val="0"/>
      <w:numFmt w:val="bullet"/>
      <w:lvlText w:val="•"/>
      <w:lvlJc w:val="left"/>
      <w:pPr>
        <w:ind w:left="1504" w:hanging="171"/>
      </w:pPr>
      <w:rPr>
        <w:rFonts w:hint="default"/>
        <w:lang w:val="zh-CN" w:eastAsia="zh-CN" w:bidi="zh-CN"/>
      </w:rPr>
    </w:lvl>
    <w:lvl w:ilvl="8" w:tentative="0">
      <w:start w:val="0"/>
      <w:numFmt w:val="bullet"/>
      <w:lvlText w:val="•"/>
      <w:lvlJc w:val="left"/>
      <w:pPr>
        <w:ind w:left="1642" w:hanging="171"/>
      </w:pPr>
      <w:rPr>
        <w:rFonts w:hint="default"/>
        <w:lang w:val="zh-CN" w:eastAsia="zh-CN" w:bidi="zh-CN"/>
      </w:rPr>
    </w:lvl>
  </w:abstractNum>
  <w:abstractNum w:abstractNumId="6">
    <w:nsid w:val="59ADCABA"/>
    <w:multiLevelType w:val="multilevel"/>
    <w:tmpl w:val="59ADCABA"/>
    <w:lvl w:ilvl="0" w:tentative="0">
      <w:start w:val="0"/>
      <w:numFmt w:val="bullet"/>
      <w:lvlText w:val=""/>
      <w:lvlJc w:val="left"/>
      <w:pPr>
        <w:ind w:left="539" w:hanging="171"/>
      </w:pPr>
      <w:rPr>
        <w:rFonts w:hint="default" w:ascii="Wingdings" w:hAnsi="Wingdings" w:eastAsia="Wingdings" w:cs="Wingdings"/>
        <w:w w:val="100"/>
        <w:sz w:val="16"/>
        <w:szCs w:val="16"/>
        <w:lang w:val="zh-CN" w:eastAsia="zh-CN" w:bidi="zh-CN"/>
      </w:rPr>
    </w:lvl>
    <w:lvl w:ilvl="1" w:tentative="0">
      <w:start w:val="0"/>
      <w:numFmt w:val="bullet"/>
      <w:lvlText w:val="•"/>
      <w:lvlJc w:val="left"/>
      <w:pPr>
        <w:ind w:left="677" w:hanging="171"/>
      </w:pPr>
      <w:rPr>
        <w:rFonts w:hint="default"/>
        <w:lang w:val="zh-CN" w:eastAsia="zh-CN" w:bidi="zh-CN"/>
      </w:rPr>
    </w:lvl>
    <w:lvl w:ilvl="2" w:tentative="0">
      <w:start w:val="0"/>
      <w:numFmt w:val="bullet"/>
      <w:lvlText w:val="•"/>
      <w:lvlJc w:val="left"/>
      <w:pPr>
        <w:ind w:left="815" w:hanging="171"/>
      </w:pPr>
      <w:rPr>
        <w:rFonts w:hint="default"/>
        <w:lang w:val="zh-CN" w:eastAsia="zh-CN" w:bidi="zh-CN"/>
      </w:rPr>
    </w:lvl>
    <w:lvl w:ilvl="3" w:tentative="0">
      <w:start w:val="0"/>
      <w:numFmt w:val="bullet"/>
      <w:lvlText w:val="•"/>
      <w:lvlJc w:val="left"/>
      <w:pPr>
        <w:ind w:left="953" w:hanging="171"/>
      </w:pPr>
      <w:rPr>
        <w:rFonts w:hint="default"/>
        <w:lang w:val="zh-CN" w:eastAsia="zh-CN" w:bidi="zh-CN"/>
      </w:rPr>
    </w:lvl>
    <w:lvl w:ilvl="4" w:tentative="0">
      <w:start w:val="0"/>
      <w:numFmt w:val="bullet"/>
      <w:lvlText w:val="•"/>
      <w:lvlJc w:val="left"/>
      <w:pPr>
        <w:ind w:left="1091" w:hanging="171"/>
      </w:pPr>
      <w:rPr>
        <w:rFonts w:hint="default"/>
        <w:lang w:val="zh-CN" w:eastAsia="zh-CN" w:bidi="zh-CN"/>
      </w:rPr>
    </w:lvl>
    <w:lvl w:ilvl="5" w:tentative="0">
      <w:start w:val="0"/>
      <w:numFmt w:val="bullet"/>
      <w:lvlText w:val="•"/>
      <w:lvlJc w:val="left"/>
      <w:pPr>
        <w:ind w:left="1229" w:hanging="171"/>
      </w:pPr>
      <w:rPr>
        <w:rFonts w:hint="default"/>
        <w:lang w:val="zh-CN" w:eastAsia="zh-CN" w:bidi="zh-CN"/>
      </w:rPr>
    </w:lvl>
    <w:lvl w:ilvl="6" w:tentative="0">
      <w:start w:val="0"/>
      <w:numFmt w:val="bullet"/>
      <w:lvlText w:val="•"/>
      <w:lvlJc w:val="left"/>
      <w:pPr>
        <w:ind w:left="1366" w:hanging="171"/>
      </w:pPr>
      <w:rPr>
        <w:rFonts w:hint="default"/>
        <w:lang w:val="zh-CN" w:eastAsia="zh-CN" w:bidi="zh-CN"/>
      </w:rPr>
    </w:lvl>
    <w:lvl w:ilvl="7" w:tentative="0">
      <w:start w:val="0"/>
      <w:numFmt w:val="bullet"/>
      <w:lvlText w:val="•"/>
      <w:lvlJc w:val="left"/>
      <w:pPr>
        <w:ind w:left="1504" w:hanging="171"/>
      </w:pPr>
      <w:rPr>
        <w:rFonts w:hint="default"/>
        <w:lang w:val="zh-CN" w:eastAsia="zh-CN" w:bidi="zh-CN"/>
      </w:rPr>
    </w:lvl>
    <w:lvl w:ilvl="8" w:tentative="0">
      <w:start w:val="0"/>
      <w:numFmt w:val="bullet"/>
      <w:lvlText w:val="•"/>
      <w:lvlJc w:val="left"/>
      <w:pPr>
        <w:ind w:left="1642" w:hanging="171"/>
      </w:pPr>
      <w:rPr>
        <w:rFonts w:hint="default"/>
        <w:lang w:val="zh-CN" w:eastAsia="zh-CN" w:bidi="zh-CN"/>
      </w:rPr>
    </w:lvl>
  </w:abstractNum>
  <w:abstractNum w:abstractNumId="7">
    <w:nsid w:val="72183CF9"/>
    <w:multiLevelType w:val="multilevel"/>
    <w:tmpl w:val="72183CF9"/>
    <w:lvl w:ilvl="0" w:tentative="0">
      <w:start w:val="0"/>
      <w:numFmt w:val="bullet"/>
      <w:lvlText w:val=""/>
      <w:lvlJc w:val="left"/>
      <w:pPr>
        <w:ind w:left="294" w:hanging="152"/>
      </w:pPr>
      <w:rPr>
        <w:rFonts w:hint="default" w:ascii="Wingdings" w:hAnsi="Wingdings" w:eastAsia="Wingdings" w:cs="Wingdings"/>
        <w:w w:val="99"/>
        <w:sz w:val="14"/>
        <w:szCs w:val="14"/>
        <w:lang w:val="zh-CN" w:eastAsia="zh-CN" w:bidi="zh-CN"/>
      </w:rPr>
    </w:lvl>
    <w:lvl w:ilvl="1" w:tentative="0">
      <w:start w:val="0"/>
      <w:numFmt w:val="bullet"/>
      <w:lvlText w:val="•"/>
      <w:lvlJc w:val="left"/>
      <w:pPr>
        <w:ind w:left="462" w:hanging="152"/>
      </w:pPr>
      <w:rPr>
        <w:rFonts w:hint="default"/>
        <w:lang w:val="zh-CN" w:eastAsia="zh-CN" w:bidi="zh-CN"/>
      </w:rPr>
    </w:lvl>
    <w:lvl w:ilvl="2" w:tentative="0">
      <w:start w:val="0"/>
      <w:numFmt w:val="bullet"/>
      <w:lvlText w:val="•"/>
      <w:lvlJc w:val="left"/>
      <w:pPr>
        <w:ind w:left="624" w:hanging="152"/>
      </w:pPr>
      <w:rPr>
        <w:rFonts w:hint="default"/>
        <w:lang w:val="zh-CN" w:eastAsia="zh-CN" w:bidi="zh-CN"/>
      </w:rPr>
    </w:lvl>
    <w:lvl w:ilvl="3" w:tentative="0">
      <w:start w:val="0"/>
      <w:numFmt w:val="bullet"/>
      <w:lvlText w:val="•"/>
      <w:lvlJc w:val="left"/>
      <w:pPr>
        <w:ind w:left="786" w:hanging="152"/>
      </w:pPr>
      <w:rPr>
        <w:rFonts w:hint="default"/>
        <w:lang w:val="zh-CN" w:eastAsia="zh-CN" w:bidi="zh-CN"/>
      </w:rPr>
    </w:lvl>
    <w:lvl w:ilvl="4" w:tentative="0">
      <w:start w:val="0"/>
      <w:numFmt w:val="bullet"/>
      <w:lvlText w:val="•"/>
      <w:lvlJc w:val="left"/>
      <w:pPr>
        <w:ind w:left="948" w:hanging="152"/>
      </w:pPr>
      <w:rPr>
        <w:rFonts w:hint="default"/>
        <w:lang w:val="zh-CN" w:eastAsia="zh-CN" w:bidi="zh-CN"/>
      </w:rPr>
    </w:lvl>
    <w:lvl w:ilvl="5" w:tentative="0">
      <w:start w:val="0"/>
      <w:numFmt w:val="bullet"/>
      <w:lvlText w:val="•"/>
      <w:lvlJc w:val="left"/>
      <w:pPr>
        <w:ind w:left="1110" w:hanging="152"/>
      </w:pPr>
      <w:rPr>
        <w:rFonts w:hint="default"/>
        <w:lang w:val="zh-CN" w:eastAsia="zh-CN" w:bidi="zh-CN"/>
      </w:rPr>
    </w:lvl>
    <w:lvl w:ilvl="6" w:tentative="0">
      <w:start w:val="0"/>
      <w:numFmt w:val="bullet"/>
      <w:lvlText w:val="•"/>
      <w:lvlJc w:val="left"/>
      <w:pPr>
        <w:ind w:left="1272" w:hanging="152"/>
      </w:pPr>
      <w:rPr>
        <w:rFonts w:hint="default"/>
        <w:lang w:val="zh-CN" w:eastAsia="zh-CN" w:bidi="zh-CN"/>
      </w:rPr>
    </w:lvl>
    <w:lvl w:ilvl="7" w:tentative="0">
      <w:start w:val="0"/>
      <w:numFmt w:val="bullet"/>
      <w:lvlText w:val="•"/>
      <w:lvlJc w:val="left"/>
      <w:pPr>
        <w:ind w:left="1434" w:hanging="152"/>
      </w:pPr>
      <w:rPr>
        <w:rFonts w:hint="default"/>
        <w:lang w:val="zh-CN" w:eastAsia="zh-CN" w:bidi="zh-CN"/>
      </w:rPr>
    </w:lvl>
    <w:lvl w:ilvl="8" w:tentative="0">
      <w:start w:val="0"/>
      <w:numFmt w:val="bullet"/>
      <w:lvlText w:val="•"/>
      <w:lvlJc w:val="left"/>
      <w:pPr>
        <w:ind w:left="1596" w:hanging="152"/>
      </w:pPr>
      <w:rPr>
        <w:rFonts w:hint="default"/>
        <w:lang w:val="zh-CN" w:eastAsia="zh-CN" w:bidi="zh-CN"/>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83AE6"/>
    <w:rsid w:val="4782739D"/>
    <w:rsid w:val="5E872AC4"/>
    <w:rsid w:val="72276916"/>
    <w:rsid w:val="75082B2E"/>
    <w:rsid w:val="7AA34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right="61"/>
      <w:jc w:val="center"/>
      <w:outlineLvl w:val="1"/>
    </w:pPr>
    <w:rPr>
      <w:rFonts w:ascii="微软雅黑" w:hAnsi="微软雅黑" w:eastAsia="微软雅黑" w:cs="微软雅黑"/>
      <w:b/>
      <w:bCs/>
      <w:sz w:val="32"/>
      <w:szCs w:val="32"/>
      <w:lang w:val="zh-CN" w:eastAsia="zh-CN" w:bidi="zh-CN"/>
    </w:rPr>
  </w:style>
  <w:style w:type="paragraph" w:styleId="3">
    <w:name w:val="heading 2"/>
    <w:basedOn w:val="1"/>
    <w:next w:val="1"/>
    <w:qFormat/>
    <w:uiPriority w:val="1"/>
    <w:pPr>
      <w:ind w:left="20"/>
      <w:outlineLvl w:val="2"/>
    </w:pPr>
    <w:rPr>
      <w:rFonts w:ascii="微软雅黑" w:hAnsi="微软雅黑" w:eastAsia="微软雅黑" w:cs="微软雅黑"/>
      <w:b/>
      <w:bCs/>
      <w:sz w:val="28"/>
      <w:szCs w:val="28"/>
      <w:lang w:val="zh-CN" w:eastAsia="zh-CN" w:bidi="zh-CN"/>
    </w:rPr>
  </w:style>
  <w:style w:type="paragraph" w:styleId="4">
    <w:name w:val="heading 3"/>
    <w:basedOn w:val="1"/>
    <w:next w:val="1"/>
    <w:qFormat/>
    <w:uiPriority w:val="1"/>
    <w:pPr>
      <w:spacing w:before="81"/>
      <w:outlineLvl w:val="3"/>
    </w:pPr>
    <w:rPr>
      <w:rFonts w:ascii="微软雅黑" w:hAnsi="微软雅黑" w:eastAsia="微软雅黑" w:cs="微软雅黑"/>
      <w:b/>
      <w:bCs/>
      <w:sz w:val="21"/>
      <w:szCs w:val="21"/>
      <w:lang w:val="zh-CN" w:eastAsia="zh-CN" w:bidi="zh-CN"/>
    </w:rPr>
  </w:style>
  <w:style w:type="character" w:default="1" w:styleId="7">
    <w:name w:val="Default Paragraph Font"/>
    <w:semiHidden/>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b/>
      <w:bCs/>
      <w:sz w:val="20"/>
      <w:szCs w:val="20"/>
      <w:lang w:val="zh-CN" w:eastAsia="zh-CN" w:bidi="zh-CN"/>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line="355" w:lineRule="exact"/>
      <w:ind w:left="3493" w:hanging="216"/>
    </w:pPr>
    <w:rPr>
      <w:rFonts w:ascii="微软雅黑" w:hAnsi="微软雅黑" w:eastAsia="微软雅黑" w:cs="微软雅黑"/>
      <w:lang w:val="zh-CN" w:eastAsia="zh-CN" w:bidi="zh-CN"/>
    </w:rPr>
  </w:style>
  <w:style w:type="paragraph" w:customStyle="1" w:styleId="10">
    <w:name w:val="Table Paragraph"/>
    <w:basedOn w:val="1"/>
    <w:qFormat/>
    <w:uiPriority w:val="1"/>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2019-04-14T23:54:00Z</dcterms:created>
  <dc:creator>Administrator</dc:creator>
  <cp:lastModifiedBy>姚佳星</cp:lastModifiedBy>
  <dcterms:modified xsi:type="dcterms:W3CDTF">2019-04-15T03:44:08Z</dcterms:modified>
  <dc:title>幻灯片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Office PowerPoint 2007</vt:lpwstr>
  </property>
  <property fmtid="{D5CDD505-2E9C-101B-9397-08002B2CF9AE}" pid="4" name="LastSaved">
    <vt:filetime>2019-04-14T00:00:00Z</vt:filetime>
  </property>
  <property fmtid="{D5CDD505-2E9C-101B-9397-08002B2CF9AE}" pid="5" name="KSOProductBuildVer">
    <vt:lpwstr>2052-11.1.0.8567</vt:lpwstr>
  </property>
</Properties>
</file>